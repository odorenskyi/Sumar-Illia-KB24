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3544" w:type="dxa"/>
        <w:tblInd w:w="6109" w:type="dxa"/>
        <w:tblLook w:val="04A0" w:firstRow="1" w:lastRow="0" w:firstColumn="1" w:lastColumn="0" w:noHBand="0" w:noVBand="1"/>
      </w:tblPr>
      <w:tblGrid>
        <w:gridCol w:w="1601"/>
        <w:gridCol w:w="1943"/>
      </w:tblGrid>
      <w:tr w:rsidR="0060365B" w:rsidRPr="002F3A94" w14:paraId="69FB5F04" w14:textId="61A216E4" w:rsidTr="0060365B">
        <w:tc>
          <w:tcPr>
            <w:tcW w:w="1548" w:type="dxa"/>
          </w:tcPr>
          <w:p w14:paraId="33CD6729" w14:textId="1A707BBA" w:rsidR="0060365B" w:rsidRPr="002F3A94" w:rsidRDefault="0060365B" w:rsidP="0060365B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2F3A94">
              <w:rPr>
                <w:rFonts w:ascii="Times New Roman" w:hAnsi="Times New Roman" w:cs="Times New Roman"/>
              </w:rPr>
              <w:t>Test Suite Description</w:t>
            </w:r>
          </w:p>
        </w:tc>
        <w:tc>
          <w:tcPr>
            <w:tcW w:w="1996" w:type="dxa"/>
          </w:tcPr>
          <w:p w14:paraId="225523F0" w14:textId="7766EA42" w:rsidR="0060365B" w:rsidRPr="002F3A94" w:rsidRDefault="0060365B" w:rsidP="0060365B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2F3A94">
              <w:rPr>
                <w:rFonts w:ascii="Times New Roman" w:hAnsi="Times New Roman" w:cs="Times New Roman"/>
              </w:rPr>
              <w:t>BMTP_8</w:t>
            </w:r>
          </w:p>
        </w:tc>
      </w:tr>
      <w:tr w:rsidR="0060365B" w:rsidRPr="002F3A94" w14:paraId="1F39371F" w14:textId="37507260" w:rsidTr="0060365B">
        <w:tc>
          <w:tcPr>
            <w:tcW w:w="1548" w:type="dxa"/>
          </w:tcPr>
          <w:p w14:paraId="6B791576" w14:textId="3E168ECA" w:rsidR="0060365B" w:rsidRPr="002F3A94" w:rsidRDefault="0060365B" w:rsidP="0060365B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2F3A94">
              <w:rPr>
                <w:rFonts w:ascii="Times New Roman" w:hAnsi="Times New Roman" w:cs="Times New Roman"/>
              </w:rPr>
              <w:t>Test Suite Author</w:t>
            </w:r>
          </w:p>
        </w:tc>
        <w:tc>
          <w:tcPr>
            <w:tcW w:w="1996" w:type="dxa"/>
          </w:tcPr>
          <w:p w14:paraId="24408B98" w14:textId="2E4BB0D7" w:rsidR="0060365B" w:rsidRPr="002F3A94" w:rsidRDefault="0060365B" w:rsidP="0060365B">
            <w:pPr>
              <w:pStyle w:val="Heading1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2F3A94">
              <w:rPr>
                <w:rFonts w:ascii="Times New Roman" w:hAnsi="Times New Roman" w:cs="Times New Roman"/>
                <w:lang w:val="uk-UA"/>
              </w:rPr>
              <w:t>Сумар Ілля</w:t>
            </w:r>
          </w:p>
        </w:tc>
      </w:tr>
    </w:tbl>
    <w:p w14:paraId="6AA7F437" w14:textId="0919F2B5" w:rsidR="009E0787" w:rsidRPr="002F3A94" w:rsidRDefault="009E0787" w:rsidP="003C585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226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418"/>
        <w:gridCol w:w="3057"/>
        <w:gridCol w:w="2046"/>
        <w:gridCol w:w="1728"/>
        <w:gridCol w:w="1921"/>
        <w:gridCol w:w="1056"/>
      </w:tblGrid>
      <w:tr w:rsidR="0060365B" w:rsidRPr="002F3A94" w14:paraId="09BE18C8" w14:textId="28C4FDE2" w:rsidTr="003C5853">
        <w:trPr>
          <w:trHeight w:val="644"/>
        </w:trPr>
        <w:tc>
          <w:tcPr>
            <w:tcW w:w="1418" w:type="dxa"/>
          </w:tcPr>
          <w:p w14:paraId="4850DC43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057" w:type="dxa"/>
          </w:tcPr>
          <w:p w14:paraId="611EE0F6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Назва тесту</w:t>
            </w:r>
          </w:p>
        </w:tc>
        <w:tc>
          <w:tcPr>
            <w:tcW w:w="2046" w:type="dxa"/>
          </w:tcPr>
          <w:p w14:paraId="78A92969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</w:p>
        </w:tc>
        <w:tc>
          <w:tcPr>
            <w:tcW w:w="1728" w:type="dxa"/>
          </w:tcPr>
          <w:p w14:paraId="0CA69E81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Вхідні дані</w:t>
            </w:r>
          </w:p>
        </w:tc>
        <w:tc>
          <w:tcPr>
            <w:tcW w:w="1921" w:type="dxa"/>
          </w:tcPr>
          <w:p w14:paraId="6F1B69FE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  <w:tc>
          <w:tcPr>
            <w:tcW w:w="1056" w:type="dxa"/>
          </w:tcPr>
          <w:p w14:paraId="39136551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Passed/</w:t>
            </w:r>
          </w:p>
          <w:p w14:paraId="284C9A59" w14:textId="55B9197B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60365B" w:rsidRPr="002F3A94" w14:paraId="072FE602" w14:textId="1DCA1A9B" w:rsidTr="003C5853">
        <w:tc>
          <w:tcPr>
            <w:tcW w:w="1418" w:type="dxa"/>
          </w:tcPr>
          <w:p w14:paraId="5CC96C86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TC_01</w:t>
            </w:r>
          </w:p>
        </w:tc>
        <w:tc>
          <w:tcPr>
            <w:tcW w:w="3057" w:type="dxa"/>
          </w:tcPr>
          <w:p w14:paraId="36552F8A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Перевірка виводу інформації про розробника</w:t>
            </w:r>
          </w:p>
        </w:tc>
        <w:tc>
          <w:tcPr>
            <w:tcW w:w="2046" w:type="dxa"/>
          </w:tcPr>
          <w:p w14:paraId="7D0D9952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exercise8_2_1()</w:t>
            </w:r>
          </w:p>
        </w:tc>
        <w:tc>
          <w:tcPr>
            <w:tcW w:w="1728" w:type="dxa"/>
          </w:tcPr>
          <w:p w14:paraId="0DBFD6FA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Вихідні дані не потрібні</w:t>
            </w:r>
          </w:p>
        </w:tc>
        <w:tc>
          <w:tcPr>
            <w:tcW w:w="1921" w:type="dxa"/>
          </w:tcPr>
          <w:p w14:paraId="13A6F5C9" w14:textId="6469B9C8" w:rsidR="0060365B" w:rsidRPr="002F3A94" w:rsidRDefault="00A22EC2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EC2">
              <w:rPr>
                <w:rFonts w:ascii="Times New Roman" w:hAnsi="Times New Roman" w:cs="Times New Roman"/>
                <w:sz w:val="28"/>
                <w:szCs w:val="28"/>
              </w:rPr>
              <w:t>Розробник програми : Сумар Ілля ©</w:t>
            </w:r>
          </w:p>
        </w:tc>
        <w:tc>
          <w:tcPr>
            <w:tcW w:w="1056" w:type="dxa"/>
          </w:tcPr>
          <w:p w14:paraId="6D6B70B7" w14:textId="2B16FD18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7F9CAFB0" w14:textId="4DD01677" w:rsidTr="003C5853">
        <w:tc>
          <w:tcPr>
            <w:tcW w:w="1418" w:type="dxa"/>
          </w:tcPr>
          <w:p w14:paraId="539780DD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TC_02</w:t>
            </w:r>
          </w:p>
        </w:tc>
        <w:tc>
          <w:tcPr>
            <w:tcW w:w="3057" w:type="dxa"/>
          </w:tcPr>
          <w:p w14:paraId="76378994" w14:textId="77777777" w:rsidR="0060365B" w:rsidRPr="00A22EC2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Перевірка порівняння символів (a &lt; b)</w:t>
            </w:r>
          </w:p>
        </w:tc>
        <w:tc>
          <w:tcPr>
            <w:tcW w:w="2046" w:type="dxa"/>
          </w:tcPr>
          <w:p w14:paraId="4BA5F72A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exercise8_2_2()</w:t>
            </w:r>
          </w:p>
        </w:tc>
        <w:tc>
          <w:tcPr>
            <w:tcW w:w="1728" w:type="dxa"/>
          </w:tcPr>
          <w:p w14:paraId="3907DE99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Вхідні дані: 'A' 'z'</w:t>
            </w:r>
          </w:p>
        </w:tc>
        <w:tc>
          <w:tcPr>
            <w:tcW w:w="1921" w:type="dxa"/>
          </w:tcPr>
          <w:p w14:paraId="7DF37356" w14:textId="47091F66" w:rsidR="0060365B" w:rsidRPr="002F3A94" w:rsidRDefault="00A22EC2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1(True)</w:t>
            </w:r>
          </w:p>
        </w:tc>
        <w:tc>
          <w:tcPr>
            <w:tcW w:w="1056" w:type="dxa"/>
          </w:tcPr>
          <w:p w14:paraId="42FAA1FB" w14:textId="2D3F452E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4889F277" w14:textId="2424F05A" w:rsidTr="003C5853">
        <w:tc>
          <w:tcPr>
            <w:tcW w:w="1418" w:type="dxa"/>
          </w:tcPr>
          <w:p w14:paraId="390CE01C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TC_03</w:t>
            </w:r>
          </w:p>
        </w:tc>
        <w:tc>
          <w:tcPr>
            <w:tcW w:w="3057" w:type="dxa"/>
          </w:tcPr>
          <w:p w14:paraId="3DFE5EAD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Перевірка порівняння символів (a &gt; b)</w:t>
            </w:r>
          </w:p>
        </w:tc>
        <w:tc>
          <w:tcPr>
            <w:tcW w:w="2046" w:type="dxa"/>
          </w:tcPr>
          <w:p w14:paraId="6282D7C8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exercise8_2_2()</w:t>
            </w:r>
          </w:p>
        </w:tc>
        <w:tc>
          <w:tcPr>
            <w:tcW w:w="1728" w:type="dxa"/>
          </w:tcPr>
          <w:p w14:paraId="509CF1B1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Вхідні дані: 'z' 'A'</w:t>
            </w:r>
          </w:p>
        </w:tc>
        <w:tc>
          <w:tcPr>
            <w:tcW w:w="1921" w:type="dxa"/>
          </w:tcPr>
          <w:p w14:paraId="2FF0EB91" w14:textId="26D8D3E3" w:rsidR="0060365B" w:rsidRPr="002F3A94" w:rsidRDefault="00A22EC2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0(F</w:t>
            </w:r>
            <w:r w:rsidR="0060365B" w:rsidRPr="002F3A94">
              <w:rPr>
                <w:rFonts w:ascii="Times New Roman" w:hAnsi="Times New Roman" w:cs="Times New Roman"/>
                <w:sz w:val="28"/>
                <w:szCs w:val="28"/>
              </w:rPr>
              <w:t>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56" w:type="dxa"/>
          </w:tcPr>
          <w:p w14:paraId="38258230" w14:textId="10C840DB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52E4DE2D" w14:textId="12004EF2" w:rsidTr="003C5853">
        <w:tc>
          <w:tcPr>
            <w:tcW w:w="1418" w:type="dxa"/>
          </w:tcPr>
          <w:p w14:paraId="6F27A26F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TC_04</w:t>
            </w:r>
          </w:p>
        </w:tc>
        <w:tc>
          <w:tcPr>
            <w:tcW w:w="3057" w:type="dxa"/>
          </w:tcPr>
          <w:p w14:paraId="5E8F690B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Перевірка порівняння однакових символів</w:t>
            </w:r>
          </w:p>
        </w:tc>
        <w:tc>
          <w:tcPr>
            <w:tcW w:w="2046" w:type="dxa"/>
          </w:tcPr>
          <w:p w14:paraId="3EBDBA6A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exercise8_2_2()</w:t>
            </w:r>
          </w:p>
        </w:tc>
        <w:tc>
          <w:tcPr>
            <w:tcW w:w="1728" w:type="dxa"/>
          </w:tcPr>
          <w:p w14:paraId="0FA5522C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Вхідні дані: 'B' 'B'</w:t>
            </w:r>
          </w:p>
        </w:tc>
        <w:tc>
          <w:tcPr>
            <w:tcW w:w="1921" w:type="dxa"/>
          </w:tcPr>
          <w:p w14:paraId="544E1768" w14:textId="4A6A227D" w:rsidR="0060365B" w:rsidRPr="002F3A94" w:rsidRDefault="00A22EC2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1(T</w:t>
            </w:r>
            <w:r w:rsidR="0060365B" w:rsidRPr="002F3A94">
              <w:rPr>
                <w:rFonts w:ascii="Times New Roman" w:hAnsi="Times New Roman" w:cs="Times New Roman"/>
                <w:sz w:val="28"/>
                <w:szCs w:val="28"/>
              </w:rPr>
              <w:t>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56" w:type="dxa"/>
          </w:tcPr>
          <w:p w14:paraId="30E155C8" w14:textId="1C7941B1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1D8EEA17" w14:textId="4FA4B884" w:rsidTr="003C5853">
        <w:tc>
          <w:tcPr>
            <w:tcW w:w="1418" w:type="dxa"/>
          </w:tcPr>
          <w:p w14:paraId="312C45AE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TC_05</w:t>
            </w:r>
          </w:p>
        </w:tc>
        <w:tc>
          <w:tcPr>
            <w:tcW w:w="3057" w:type="dxa"/>
          </w:tcPr>
          <w:p w14:paraId="0A79FC2E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Обчислення S з позитивними значеннями</w:t>
            </w:r>
          </w:p>
        </w:tc>
        <w:tc>
          <w:tcPr>
            <w:tcW w:w="2046" w:type="dxa"/>
          </w:tcPr>
          <w:p w14:paraId="04CC2DA2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exercise8_2_3(2.0, 3.0, 4.0)</w:t>
            </w:r>
          </w:p>
        </w:tc>
        <w:tc>
          <w:tcPr>
            <w:tcW w:w="1728" w:type="dxa"/>
          </w:tcPr>
          <w:p w14:paraId="27FF46D1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x=2, y=3, z=4</w:t>
            </w:r>
          </w:p>
        </w:tc>
        <w:tc>
          <w:tcPr>
            <w:tcW w:w="1921" w:type="dxa"/>
          </w:tcPr>
          <w:p w14:paraId="074C84CA" w14:textId="1034C43E" w:rsidR="0060365B" w:rsidRPr="002F3A94" w:rsidRDefault="00A22EC2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EC2">
              <w:rPr>
                <w:rFonts w:ascii="Times New Roman" w:hAnsi="Times New Roman" w:cs="Times New Roman"/>
                <w:sz w:val="28"/>
                <w:szCs w:val="28"/>
              </w:rPr>
              <w:t>Результат S за допомогою S_calculation = -20.8964</w:t>
            </w:r>
          </w:p>
        </w:tc>
        <w:tc>
          <w:tcPr>
            <w:tcW w:w="1056" w:type="dxa"/>
          </w:tcPr>
          <w:p w14:paraId="7D477824" w14:textId="2B0F3F31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43872417" w14:textId="39D8F544" w:rsidTr="003C5853">
        <w:tc>
          <w:tcPr>
            <w:tcW w:w="1418" w:type="dxa"/>
          </w:tcPr>
          <w:p w14:paraId="0EB72A62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TC_06</w:t>
            </w:r>
          </w:p>
        </w:tc>
        <w:tc>
          <w:tcPr>
            <w:tcW w:w="3057" w:type="dxa"/>
          </w:tcPr>
          <w:p w14:paraId="23E1A3A8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Обчислення S з нульовими значеннями</w:t>
            </w:r>
          </w:p>
        </w:tc>
        <w:tc>
          <w:tcPr>
            <w:tcW w:w="2046" w:type="dxa"/>
          </w:tcPr>
          <w:p w14:paraId="22502466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exercise8_2_3(0, 0, 0)</w:t>
            </w:r>
          </w:p>
        </w:tc>
        <w:tc>
          <w:tcPr>
            <w:tcW w:w="1728" w:type="dxa"/>
          </w:tcPr>
          <w:p w14:paraId="779111A7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x=0, y=0, z=0</w:t>
            </w:r>
          </w:p>
        </w:tc>
        <w:tc>
          <w:tcPr>
            <w:tcW w:w="1921" w:type="dxa"/>
          </w:tcPr>
          <w:p w14:paraId="135F2124" w14:textId="6A981EE3" w:rsidR="0060365B" w:rsidRPr="002F3A94" w:rsidRDefault="00A22EC2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EC2">
              <w:rPr>
                <w:rFonts w:ascii="Times New Roman" w:hAnsi="Times New Roman" w:cs="Times New Roman"/>
                <w:sz w:val="28"/>
                <w:szCs w:val="28"/>
              </w:rPr>
              <w:t>Результат S за допомогою S_calculation = nan</w:t>
            </w:r>
          </w:p>
        </w:tc>
        <w:tc>
          <w:tcPr>
            <w:tcW w:w="1056" w:type="dxa"/>
          </w:tcPr>
          <w:p w14:paraId="5345F2AA" w14:textId="6ACD6E6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29799960" w14:textId="3D7B501B" w:rsidTr="003C5853">
        <w:tc>
          <w:tcPr>
            <w:tcW w:w="1418" w:type="dxa"/>
          </w:tcPr>
          <w:p w14:paraId="3280612B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TC_07</w:t>
            </w:r>
          </w:p>
        </w:tc>
        <w:tc>
          <w:tcPr>
            <w:tcW w:w="3057" w:type="dxa"/>
          </w:tcPr>
          <w:p w14:paraId="021C8E29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Обчислення S з від’ємними значеннями</w:t>
            </w:r>
          </w:p>
        </w:tc>
        <w:tc>
          <w:tcPr>
            <w:tcW w:w="2046" w:type="dxa"/>
          </w:tcPr>
          <w:p w14:paraId="1C865EB6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exercise8_2_3(-1, -2, -3)</w:t>
            </w:r>
          </w:p>
        </w:tc>
        <w:tc>
          <w:tcPr>
            <w:tcW w:w="1728" w:type="dxa"/>
          </w:tcPr>
          <w:p w14:paraId="69EC3F36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x=-1, y=-2, z=-3</w:t>
            </w:r>
          </w:p>
        </w:tc>
        <w:tc>
          <w:tcPr>
            <w:tcW w:w="1921" w:type="dxa"/>
          </w:tcPr>
          <w:p w14:paraId="2741FC52" w14:textId="5FD3A004" w:rsidR="0060365B" w:rsidRPr="000856C6" w:rsidRDefault="00A22EC2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2EC2">
              <w:rPr>
                <w:rFonts w:ascii="Times New Roman" w:hAnsi="Times New Roman" w:cs="Times New Roman"/>
                <w:sz w:val="28"/>
                <w:szCs w:val="28"/>
              </w:rPr>
              <w:t>Результат S за допомогою S_calculation = nan</w:t>
            </w:r>
          </w:p>
        </w:tc>
        <w:tc>
          <w:tcPr>
            <w:tcW w:w="1056" w:type="dxa"/>
          </w:tcPr>
          <w:p w14:paraId="3EBCE850" w14:textId="0F392432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45407AFC" w14:textId="702909FE" w:rsidTr="003C5853">
        <w:tc>
          <w:tcPr>
            <w:tcW w:w="1418" w:type="dxa"/>
          </w:tcPr>
          <w:p w14:paraId="38FDCB92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TC_08</w:t>
            </w:r>
          </w:p>
        </w:tc>
        <w:tc>
          <w:tcPr>
            <w:tcW w:w="3057" w:type="dxa"/>
          </w:tcPr>
          <w:p w14:paraId="7B7775C1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Обчислення S з граничними значеннями</w:t>
            </w:r>
          </w:p>
        </w:tc>
        <w:tc>
          <w:tcPr>
            <w:tcW w:w="2046" w:type="dxa"/>
          </w:tcPr>
          <w:p w14:paraId="30ED6586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exercise8_2_3(1e6, 1e6, 1e6)</w:t>
            </w:r>
          </w:p>
        </w:tc>
        <w:tc>
          <w:tcPr>
            <w:tcW w:w="1728" w:type="dxa"/>
          </w:tcPr>
          <w:p w14:paraId="1E5C9BA0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x=1e6, y=1e6, z=1e6</w:t>
            </w:r>
          </w:p>
        </w:tc>
        <w:tc>
          <w:tcPr>
            <w:tcW w:w="1921" w:type="dxa"/>
          </w:tcPr>
          <w:p w14:paraId="61CB09B6" w14:textId="65241DBD" w:rsidR="0060365B" w:rsidRPr="002F3A94" w:rsidRDefault="000856C6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6C6">
              <w:rPr>
                <w:rFonts w:ascii="Times New Roman" w:hAnsi="Times New Roman" w:cs="Times New Roman"/>
                <w:sz w:val="28"/>
                <w:szCs w:val="28"/>
              </w:rPr>
              <w:t>Результат S</w:t>
            </w:r>
            <w:r w:rsidRPr="00A22E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22EC2">
              <w:rPr>
                <w:rFonts w:ascii="Times New Roman" w:hAnsi="Times New Roman" w:cs="Times New Roman"/>
                <w:sz w:val="28"/>
                <w:szCs w:val="28"/>
              </w:rPr>
              <w:t xml:space="preserve">за допомогою S_calculation </w:t>
            </w:r>
            <w:r w:rsidRPr="000856C6">
              <w:rPr>
                <w:rFonts w:ascii="Times New Roman" w:hAnsi="Times New Roman" w:cs="Times New Roman"/>
                <w:sz w:val="28"/>
                <w:szCs w:val="28"/>
              </w:rPr>
              <w:t>= inf</w:t>
            </w:r>
          </w:p>
        </w:tc>
        <w:tc>
          <w:tcPr>
            <w:tcW w:w="1056" w:type="dxa"/>
          </w:tcPr>
          <w:p w14:paraId="717159AB" w14:textId="52C69082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4BFF2D89" w14:textId="2489F3D4" w:rsidTr="003C5853">
        <w:tc>
          <w:tcPr>
            <w:tcW w:w="1418" w:type="dxa"/>
          </w:tcPr>
          <w:p w14:paraId="55BAF6A7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TC_09</w:t>
            </w:r>
          </w:p>
        </w:tc>
        <w:tc>
          <w:tcPr>
            <w:tcW w:w="3057" w:type="dxa"/>
          </w:tcPr>
          <w:p w14:paraId="00954E19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Перевірка виводу десяткової та шістнадцяткової систем</w:t>
            </w:r>
          </w:p>
        </w:tc>
        <w:tc>
          <w:tcPr>
            <w:tcW w:w="2046" w:type="dxa"/>
          </w:tcPr>
          <w:p w14:paraId="7AE1B7FF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exercise8_2_3(10, 15, 255)</w:t>
            </w:r>
          </w:p>
        </w:tc>
        <w:tc>
          <w:tcPr>
            <w:tcW w:w="1728" w:type="dxa"/>
          </w:tcPr>
          <w:p w14:paraId="405CA434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x=10, y=15, z=255</w:t>
            </w:r>
          </w:p>
        </w:tc>
        <w:tc>
          <w:tcPr>
            <w:tcW w:w="1921" w:type="dxa"/>
          </w:tcPr>
          <w:p w14:paraId="4143EBAF" w14:textId="77777777" w:rsidR="000856C6" w:rsidRPr="000856C6" w:rsidRDefault="000856C6" w:rsidP="00085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6C6">
              <w:rPr>
                <w:rFonts w:ascii="Times New Roman" w:hAnsi="Times New Roman" w:cs="Times New Roman"/>
                <w:sz w:val="28"/>
                <w:szCs w:val="28"/>
              </w:rPr>
              <w:t>Десяткова система:</w:t>
            </w:r>
          </w:p>
          <w:p w14:paraId="65B57974" w14:textId="77777777" w:rsidR="000856C6" w:rsidRPr="000856C6" w:rsidRDefault="000856C6" w:rsidP="000856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56C6">
              <w:rPr>
                <w:rFonts w:ascii="Times New Roman" w:hAnsi="Times New Roman" w:cs="Times New Roman"/>
                <w:sz w:val="28"/>
                <w:szCs w:val="28"/>
              </w:rPr>
              <w:t>x = 10, y = 15, z = 255</w:t>
            </w:r>
          </w:p>
          <w:p w14:paraId="7E015205" w14:textId="77777777" w:rsidR="000856C6" w:rsidRPr="000856C6" w:rsidRDefault="000856C6" w:rsidP="00085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6C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Шістнадцяткова система:</w:t>
            </w:r>
          </w:p>
          <w:p w14:paraId="3D1439EE" w14:textId="13B485D3" w:rsidR="0060365B" w:rsidRPr="002F3A94" w:rsidRDefault="000856C6" w:rsidP="00085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6C6">
              <w:rPr>
                <w:rFonts w:ascii="Times New Roman" w:hAnsi="Times New Roman" w:cs="Times New Roman"/>
                <w:sz w:val="28"/>
                <w:szCs w:val="28"/>
              </w:rPr>
              <w:t>x = a, y = f, z = ff</w:t>
            </w:r>
          </w:p>
        </w:tc>
        <w:tc>
          <w:tcPr>
            <w:tcW w:w="1056" w:type="dxa"/>
          </w:tcPr>
          <w:p w14:paraId="5B5BC57C" w14:textId="4B820E24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Passed</w:t>
            </w:r>
          </w:p>
        </w:tc>
      </w:tr>
      <w:tr w:rsidR="0060365B" w:rsidRPr="002F3A94" w14:paraId="1B955885" w14:textId="6AB40C19" w:rsidTr="003C5853">
        <w:tc>
          <w:tcPr>
            <w:tcW w:w="1418" w:type="dxa"/>
          </w:tcPr>
          <w:p w14:paraId="1782C4F4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TC_10</w:t>
            </w:r>
          </w:p>
        </w:tc>
        <w:tc>
          <w:tcPr>
            <w:tcW w:w="3057" w:type="dxa"/>
          </w:tcPr>
          <w:p w14:paraId="0ECA7280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Перевірка функції showAbout</w:t>
            </w:r>
          </w:p>
        </w:tc>
        <w:tc>
          <w:tcPr>
            <w:tcW w:w="2046" w:type="dxa"/>
          </w:tcPr>
          <w:p w14:paraId="07975246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showAbout()</w:t>
            </w:r>
          </w:p>
        </w:tc>
        <w:tc>
          <w:tcPr>
            <w:tcW w:w="1728" w:type="dxa"/>
          </w:tcPr>
          <w:p w14:paraId="533BFCA1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Без вхідних даних</w:t>
            </w:r>
          </w:p>
        </w:tc>
        <w:tc>
          <w:tcPr>
            <w:tcW w:w="1921" w:type="dxa"/>
          </w:tcPr>
          <w:p w14:paraId="3F5784FB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Вивід містить інформацію про програму</w:t>
            </w:r>
          </w:p>
        </w:tc>
        <w:tc>
          <w:tcPr>
            <w:tcW w:w="1056" w:type="dxa"/>
          </w:tcPr>
          <w:p w14:paraId="1841040F" w14:textId="335CB4EA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6577F5AE" w14:textId="11457949" w:rsidTr="003C5853">
        <w:tc>
          <w:tcPr>
            <w:tcW w:w="1418" w:type="dxa"/>
          </w:tcPr>
          <w:p w14:paraId="4B7196CB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TC_11</w:t>
            </w:r>
          </w:p>
        </w:tc>
        <w:tc>
          <w:tcPr>
            <w:tcW w:w="3057" w:type="dxa"/>
          </w:tcPr>
          <w:p w14:paraId="5FB2D797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Перевірка обробки некоректного вводу у exercise8_2_2</w:t>
            </w:r>
          </w:p>
        </w:tc>
        <w:tc>
          <w:tcPr>
            <w:tcW w:w="2046" w:type="dxa"/>
          </w:tcPr>
          <w:p w14:paraId="6B05A0A2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exercise8_2_2()</w:t>
            </w:r>
          </w:p>
        </w:tc>
        <w:tc>
          <w:tcPr>
            <w:tcW w:w="1728" w:type="dxa"/>
          </w:tcPr>
          <w:p w14:paraId="51F04C74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Вхідні дані: '1' '9'</w:t>
            </w:r>
          </w:p>
        </w:tc>
        <w:tc>
          <w:tcPr>
            <w:tcW w:w="1921" w:type="dxa"/>
          </w:tcPr>
          <w:p w14:paraId="0AB1E3AC" w14:textId="257E3352" w:rsidR="0060365B" w:rsidRPr="002F3A94" w:rsidRDefault="000856C6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6C6">
              <w:rPr>
                <w:rFonts w:ascii="Times New Roman" w:hAnsi="Times New Roman" w:cs="Times New Roman"/>
                <w:sz w:val="28"/>
                <w:szCs w:val="28"/>
              </w:rPr>
              <w:t>Помилка вводу! Спробуйте ще раз.</w:t>
            </w:r>
          </w:p>
        </w:tc>
        <w:tc>
          <w:tcPr>
            <w:tcW w:w="1056" w:type="dxa"/>
          </w:tcPr>
          <w:p w14:paraId="314AA416" w14:textId="428FE58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0A4079BF" w14:textId="1785AD2C" w:rsidTr="003C5853">
        <w:tc>
          <w:tcPr>
            <w:tcW w:w="1418" w:type="dxa"/>
          </w:tcPr>
          <w:p w14:paraId="4618F6E4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TC_12</w:t>
            </w:r>
          </w:p>
        </w:tc>
        <w:tc>
          <w:tcPr>
            <w:tcW w:w="3057" w:type="dxa"/>
          </w:tcPr>
          <w:p w14:paraId="46C46B22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Перевірка обробки некоректного вводу у exercise8_2_3</w:t>
            </w:r>
          </w:p>
        </w:tc>
        <w:tc>
          <w:tcPr>
            <w:tcW w:w="2046" w:type="dxa"/>
          </w:tcPr>
          <w:p w14:paraId="784EDD2D" w14:textId="6DE39A6C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exercise8_2_3(</w:t>
            </w:r>
            <w:r w:rsidR="000856C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856C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856C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28" w:type="dxa"/>
          </w:tcPr>
          <w:p w14:paraId="048801C9" w14:textId="72C7A6A3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Вхідні дані: 'a</w:t>
            </w:r>
            <w:r w:rsidR="00A42E4F" w:rsidRPr="002F3A94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="00A42E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2E4F" w:rsidRPr="002F3A94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A42E4F" w:rsidRPr="002F3A94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="00A42E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2E4F" w:rsidRPr="002F3A94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c'</w:t>
            </w:r>
          </w:p>
        </w:tc>
        <w:tc>
          <w:tcPr>
            <w:tcW w:w="1921" w:type="dxa"/>
          </w:tcPr>
          <w:p w14:paraId="70B92800" w14:textId="2B198D71" w:rsidR="0060365B" w:rsidRPr="002F3A94" w:rsidRDefault="008C13A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3AB">
              <w:rPr>
                <w:rFonts w:ascii="Times New Roman" w:hAnsi="Times New Roman" w:cs="Times New Roman"/>
                <w:sz w:val="28"/>
                <w:szCs w:val="28"/>
              </w:rPr>
              <w:t>Помилка вводу! Спробуйте ще раз.</w:t>
            </w:r>
          </w:p>
        </w:tc>
        <w:tc>
          <w:tcPr>
            <w:tcW w:w="1056" w:type="dxa"/>
          </w:tcPr>
          <w:p w14:paraId="7E5127E7" w14:textId="526C8785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13F63D68" w14:textId="0A74CE98" w:rsidTr="003C5853">
        <w:tc>
          <w:tcPr>
            <w:tcW w:w="1418" w:type="dxa"/>
          </w:tcPr>
          <w:p w14:paraId="668B3DAC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TC_13</w:t>
            </w:r>
          </w:p>
        </w:tc>
        <w:tc>
          <w:tcPr>
            <w:tcW w:w="3057" w:type="dxa"/>
          </w:tcPr>
          <w:p w14:paraId="06C9CC8D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Перевірка виходу з програми</w:t>
            </w:r>
          </w:p>
        </w:tc>
        <w:tc>
          <w:tcPr>
            <w:tcW w:w="2046" w:type="dxa"/>
          </w:tcPr>
          <w:p w14:paraId="06B8E144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main()</w:t>
            </w:r>
          </w:p>
        </w:tc>
        <w:tc>
          <w:tcPr>
            <w:tcW w:w="1728" w:type="dxa"/>
          </w:tcPr>
          <w:p w14:paraId="7DA6AF56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Вибір 0 у меню</w:t>
            </w:r>
          </w:p>
        </w:tc>
        <w:tc>
          <w:tcPr>
            <w:tcW w:w="1921" w:type="dxa"/>
          </w:tcPr>
          <w:p w14:paraId="7EA17AF0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Програма завершує роботу</w:t>
            </w:r>
          </w:p>
        </w:tc>
        <w:tc>
          <w:tcPr>
            <w:tcW w:w="1056" w:type="dxa"/>
          </w:tcPr>
          <w:p w14:paraId="3E26527E" w14:textId="23D976C6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66E39D34" w14:textId="5F378B3B" w:rsidTr="003C5853">
        <w:tc>
          <w:tcPr>
            <w:tcW w:w="1418" w:type="dxa"/>
          </w:tcPr>
          <w:p w14:paraId="689E67C4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TC_14</w:t>
            </w:r>
          </w:p>
        </w:tc>
        <w:tc>
          <w:tcPr>
            <w:tcW w:w="3057" w:type="dxa"/>
          </w:tcPr>
          <w:p w14:paraId="1FFFB1C2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Перевірка обчислення S у main()</w:t>
            </w:r>
          </w:p>
        </w:tc>
        <w:tc>
          <w:tcPr>
            <w:tcW w:w="2046" w:type="dxa"/>
          </w:tcPr>
          <w:p w14:paraId="2F531401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main()</w:t>
            </w:r>
          </w:p>
        </w:tc>
        <w:tc>
          <w:tcPr>
            <w:tcW w:w="1728" w:type="dxa"/>
          </w:tcPr>
          <w:p w14:paraId="21332A81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Вхідні значення: x=1, y=2, z=3</w:t>
            </w:r>
          </w:p>
        </w:tc>
        <w:tc>
          <w:tcPr>
            <w:tcW w:w="1921" w:type="dxa"/>
          </w:tcPr>
          <w:p w14:paraId="42F25CEC" w14:textId="038F95A6" w:rsidR="0060365B" w:rsidRPr="002F3A94" w:rsidRDefault="008C13A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3AB">
              <w:rPr>
                <w:rFonts w:ascii="Times New Roman" w:hAnsi="Times New Roman" w:cs="Times New Roman"/>
                <w:sz w:val="28"/>
                <w:szCs w:val="28"/>
              </w:rPr>
              <w:t>Результат S= -5.47782</w:t>
            </w:r>
          </w:p>
        </w:tc>
        <w:tc>
          <w:tcPr>
            <w:tcW w:w="1056" w:type="dxa"/>
          </w:tcPr>
          <w:p w14:paraId="70E54001" w14:textId="53BCF19A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5CB70E5D" w14:textId="25D563F2" w:rsidTr="003C5853">
        <w:tc>
          <w:tcPr>
            <w:tcW w:w="1418" w:type="dxa"/>
          </w:tcPr>
          <w:p w14:paraId="4512BB11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TC_15</w:t>
            </w:r>
          </w:p>
        </w:tc>
        <w:tc>
          <w:tcPr>
            <w:tcW w:w="3057" w:type="dxa"/>
          </w:tcPr>
          <w:p w14:paraId="7A9F5995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Перевірка обробки неправильного вибору у меню</w:t>
            </w:r>
          </w:p>
        </w:tc>
        <w:tc>
          <w:tcPr>
            <w:tcW w:w="2046" w:type="dxa"/>
          </w:tcPr>
          <w:p w14:paraId="4E3CA43C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main()</w:t>
            </w:r>
          </w:p>
        </w:tc>
        <w:tc>
          <w:tcPr>
            <w:tcW w:w="1728" w:type="dxa"/>
          </w:tcPr>
          <w:p w14:paraId="07757C6C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Вхідні значення: -1</w:t>
            </w:r>
          </w:p>
        </w:tc>
        <w:tc>
          <w:tcPr>
            <w:tcW w:w="1921" w:type="dxa"/>
          </w:tcPr>
          <w:p w14:paraId="413300EB" w14:textId="34AA2940" w:rsidR="0060365B" w:rsidRPr="008C13AB" w:rsidRDefault="008C13A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C13AB">
              <w:rPr>
                <w:rFonts w:ascii="Times New Roman" w:hAnsi="Times New Roman" w:cs="Times New Roman"/>
                <w:sz w:val="28"/>
                <w:szCs w:val="28"/>
              </w:rPr>
              <w:t>Помилка вводу! Спробуйте ще раз.</w:t>
            </w:r>
          </w:p>
        </w:tc>
        <w:tc>
          <w:tcPr>
            <w:tcW w:w="1056" w:type="dxa"/>
          </w:tcPr>
          <w:p w14:paraId="0667FEE1" w14:textId="22E90A74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</w:tbl>
    <w:p w14:paraId="75AEDB33" w14:textId="77777777" w:rsidR="00886919" w:rsidRPr="002F3A94" w:rsidRDefault="00886919" w:rsidP="0060365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86919" w:rsidRPr="002F3A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286731">
    <w:abstractNumId w:val="8"/>
  </w:num>
  <w:num w:numId="2" w16cid:durableId="505902572">
    <w:abstractNumId w:val="6"/>
  </w:num>
  <w:num w:numId="3" w16cid:durableId="1924991505">
    <w:abstractNumId w:val="5"/>
  </w:num>
  <w:num w:numId="4" w16cid:durableId="1334994767">
    <w:abstractNumId w:val="4"/>
  </w:num>
  <w:num w:numId="5" w16cid:durableId="1875339000">
    <w:abstractNumId w:val="7"/>
  </w:num>
  <w:num w:numId="6" w16cid:durableId="488862737">
    <w:abstractNumId w:val="3"/>
  </w:num>
  <w:num w:numId="7" w16cid:durableId="102388522">
    <w:abstractNumId w:val="2"/>
  </w:num>
  <w:num w:numId="8" w16cid:durableId="817527358">
    <w:abstractNumId w:val="1"/>
  </w:num>
  <w:num w:numId="9" w16cid:durableId="40796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56C6"/>
    <w:rsid w:val="0015074B"/>
    <w:rsid w:val="0029639D"/>
    <w:rsid w:val="002F3A94"/>
    <w:rsid w:val="00326F90"/>
    <w:rsid w:val="003C5853"/>
    <w:rsid w:val="0060365B"/>
    <w:rsid w:val="006816EF"/>
    <w:rsid w:val="00886919"/>
    <w:rsid w:val="008C13AB"/>
    <w:rsid w:val="009E0787"/>
    <w:rsid w:val="00A22EC2"/>
    <w:rsid w:val="00A42E4F"/>
    <w:rsid w:val="00AA1D8D"/>
    <w:rsid w:val="00B47730"/>
    <w:rsid w:val="00C956B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98FDA2"/>
  <w14:defaultImageDpi w14:val="300"/>
  <w15:docId w15:val="{CE07A829-2623-4BC2-88FC-24326C1D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1294</Words>
  <Characters>739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۩▄︻̷̿芫═━一Илля Сумар▄︻̷̿芫═━一۩</cp:lastModifiedBy>
  <cp:revision>7</cp:revision>
  <dcterms:created xsi:type="dcterms:W3CDTF">2025-03-21T17:36:00Z</dcterms:created>
  <dcterms:modified xsi:type="dcterms:W3CDTF">2025-04-02T15:45:00Z</dcterms:modified>
  <cp:category/>
</cp:coreProperties>
</file>