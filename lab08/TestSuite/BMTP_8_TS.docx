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3544" w:type="dxa"/>
        <w:tblInd w:w="6109" w:type="dxa"/>
        <w:tblLook w:val="04A0" w:firstRow="1" w:lastRow="0" w:firstColumn="1" w:lastColumn="0" w:noHBand="0" w:noVBand="1"/>
      </w:tblPr>
      <w:tblGrid>
        <w:gridCol w:w="1601"/>
        <w:gridCol w:w="1943"/>
      </w:tblGrid>
      <w:tr w:rsidR="0060365B" w:rsidRPr="002F3A94" w14:paraId="69FB5F04" w14:textId="61A216E4" w:rsidTr="0060365B">
        <w:tc>
          <w:tcPr>
            <w:tcW w:w="1548" w:type="dxa"/>
          </w:tcPr>
          <w:p w14:paraId="33CD6729" w14:textId="1A707BBA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Test Suite Description</w:t>
            </w:r>
          </w:p>
        </w:tc>
        <w:tc>
          <w:tcPr>
            <w:tcW w:w="1996" w:type="dxa"/>
          </w:tcPr>
          <w:p w14:paraId="225523F0" w14:textId="7766EA42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BMTP_8</w:t>
            </w:r>
          </w:p>
        </w:tc>
      </w:tr>
      <w:tr w:rsidR="0060365B" w:rsidRPr="002F3A94" w14:paraId="1F39371F" w14:textId="37507260" w:rsidTr="0060365B">
        <w:tc>
          <w:tcPr>
            <w:tcW w:w="1548" w:type="dxa"/>
          </w:tcPr>
          <w:p w14:paraId="6B791576" w14:textId="3E168ECA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</w:rPr>
            </w:pPr>
            <w:r w:rsidRPr="002F3A94">
              <w:rPr>
                <w:rFonts w:ascii="Times New Roman" w:hAnsi="Times New Roman" w:cs="Times New Roman"/>
              </w:rPr>
              <w:t>Test Suite Author</w:t>
            </w:r>
          </w:p>
        </w:tc>
        <w:tc>
          <w:tcPr>
            <w:tcW w:w="1996" w:type="dxa"/>
          </w:tcPr>
          <w:p w14:paraId="24408B98" w14:textId="2E4BB0D7" w:rsidR="0060365B" w:rsidRPr="002F3A94" w:rsidRDefault="0060365B" w:rsidP="0060365B">
            <w:pPr>
              <w:pStyle w:val="Heading1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2F3A94">
              <w:rPr>
                <w:rFonts w:ascii="Times New Roman" w:hAnsi="Times New Roman" w:cs="Times New Roman"/>
                <w:lang w:val="uk-UA"/>
              </w:rPr>
              <w:t>Сумар Ілля</w:t>
            </w:r>
          </w:p>
        </w:tc>
      </w:tr>
    </w:tbl>
    <w:p w14:paraId="6AA7F437" w14:textId="0919F2B5" w:rsidR="009E0787" w:rsidRPr="002F3A94" w:rsidRDefault="009E0787" w:rsidP="003C585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1226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418"/>
        <w:gridCol w:w="3057"/>
        <w:gridCol w:w="2046"/>
        <w:gridCol w:w="1728"/>
        <w:gridCol w:w="1921"/>
        <w:gridCol w:w="1056"/>
      </w:tblGrid>
      <w:tr w:rsidR="0060365B" w:rsidRPr="002F3A94" w14:paraId="09BE18C8" w14:textId="28C4FDE2" w:rsidTr="003C5853">
        <w:trPr>
          <w:trHeight w:val="644"/>
        </w:trPr>
        <w:tc>
          <w:tcPr>
            <w:tcW w:w="1418" w:type="dxa"/>
          </w:tcPr>
          <w:p w14:paraId="4850DC43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057" w:type="dxa"/>
          </w:tcPr>
          <w:p w14:paraId="611EE0F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Назва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тесту</w:t>
            </w:r>
            <w:proofErr w:type="spellEnd"/>
          </w:p>
        </w:tc>
        <w:tc>
          <w:tcPr>
            <w:tcW w:w="2046" w:type="dxa"/>
          </w:tcPr>
          <w:p w14:paraId="78A9296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Функція</w:t>
            </w:r>
            <w:proofErr w:type="spellEnd"/>
          </w:p>
        </w:tc>
        <w:tc>
          <w:tcPr>
            <w:tcW w:w="1728" w:type="dxa"/>
          </w:tcPr>
          <w:p w14:paraId="0CA69E8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</w:p>
        </w:tc>
        <w:tc>
          <w:tcPr>
            <w:tcW w:w="1921" w:type="dxa"/>
          </w:tcPr>
          <w:p w14:paraId="6F1B69FE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</w:p>
        </w:tc>
        <w:tc>
          <w:tcPr>
            <w:tcW w:w="1056" w:type="dxa"/>
          </w:tcPr>
          <w:p w14:paraId="3913655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Passed/</w:t>
            </w:r>
          </w:p>
          <w:p w14:paraId="284C9A59" w14:textId="55B9197B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Failed</w:t>
            </w:r>
          </w:p>
        </w:tc>
      </w:tr>
      <w:tr w:rsidR="0060365B" w:rsidRPr="002F3A94" w14:paraId="072FE602" w14:textId="1DCA1A9B" w:rsidTr="003C5853">
        <w:tc>
          <w:tcPr>
            <w:tcW w:w="1418" w:type="dxa"/>
          </w:tcPr>
          <w:p w14:paraId="5CC96C8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TC_01</w:t>
            </w:r>
          </w:p>
        </w:tc>
        <w:tc>
          <w:tcPr>
            <w:tcW w:w="3057" w:type="dxa"/>
          </w:tcPr>
          <w:p w14:paraId="36552F8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виводу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інформації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розробника</w:t>
            </w:r>
            <w:proofErr w:type="spellEnd"/>
          </w:p>
        </w:tc>
        <w:tc>
          <w:tcPr>
            <w:tcW w:w="2046" w:type="dxa"/>
          </w:tcPr>
          <w:p w14:paraId="7D0D995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exercise8_2_1()</w:t>
            </w:r>
          </w:p>
        </w:tc>
        <w:tc>
          <w:tcPr>
            <w:tcW w:w="1728" w:type="dxa"/>
          </w:tcPr>
          <w:p w14:paraId="0DBFD6F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Вихідні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потрібні</w:t>
            </w:r>
            <w:proofErr w:type="spellEnd"/>
          </w:p>
        </w:tc>
        <w:tc>
          <w:tcPr>
            <w:tcW w:w="1921" w:type="dxa"/>
          </w:tcPr>
          <w:p w14:paraId="13A6F5C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'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Розробник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Сумар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Ілля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©'</w:t>
            </w:r>
          </w:p>
        </w:tc>
        <w:tc>
          <w:tcPr>
            <w:tcW w:w="1056" w:type="dxa"/>
          </w:tcPr>
          <w:p w14:paraId="6D6B70B7" w14:textId="2B16FD18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7F9CAFB0" w14:textId="4DD01677" w:rsidTr="003C5853">
        <w:tc>
          <w:tcPr>
            <w:tcW w:w="1418" w:type="dxa"/>
          </w:tcPr>
          <w:p w14:paraId="539780DD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TC_02</w:t>
            </w:r>
          </w:p>
        </w:tc>
        <w:tc>
          <w:tcPr>
            <w:tcW w:w="3057" w:type="dxa"/>
          </w:tcPr>
          <w:p w14:paraId="7637899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(a &lt; b)</w:t>
            </w:r>
          </w:p>
        </w:tc>
        <w:tc>
          <w:tcPr>
            <w:tcW w:w="2046" w:type="dxa"/>
          </w:tcPr>
          <w:p w14:paraId="4BA5F72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3907DE9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: 'A' 'z'</w:t>
            </w:r>
          </w:p>
        </w:tc>
        <w:tc>
          <w:tcPr>
            <w:tcW w:w="1921" w:type="dxa"/>
          </w:tcPr>
          <w:p w14:paraId="7DF3735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: true</w:t>
            </w:r>
          </w:p>
        </w:tc>
        <w:tc>
          <w:tcPr>
            <w:tcW w:w="1056" w:type="dxa"/>
          </w:tcPr>
          <w:p w14:paraId="42FAA1FB" w14:textId="2D3F452E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889F277" w14:textId="2424F05A" w:rsidTr="003C5853">
        <w:tc>
          <w:tcPr>
            <w:tcW w:w="1418" w:type="dxa"/>
          </w:tcPr>
          <w:p w14:paraId="390CE01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TC_03</w:t>
            </w:r>
          </w:p>
        </w:tc>
        <w:tc>
          <w:tcPr>
            <w:tcW w:w="3057" w:type="dxa"/>
          </w:tcPr>
          <w:p w14:paraId="3DFE5EAD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символів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(a &gt; b)</w:t>
            </w:r>
          </w:p>
        </w:tc>
        <w:tc>
          <w:tcPr>
            <w:tcW w:w="2046" w:type="dxa"/>
          </w:tcPr>
          <w:p w14:paraId="6282D7C8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509CF1B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: 'z' 'A'</w:t>
            </w:r>
          </w:p>
        </w:tc>
        <w:tc>
          <w:tcPr>
            <w:tcW w:w="1921" w:type="dxa"/>
          </w:tcPr>
          <w:p w14:paraId="2FF0EB9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: false</w:t>
            </w:r>
          </w:p>
        </w:tc>
        <w:tc>
          <w:tcPr>
            <w:tcW w:w="1056" w:type="dxa"/>
          </w:tcPr>
          <w:p w14:paraId="38258230" w14:textId="10C840DB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52E4DE2D" w14:textId="12004EF2" w:rsidTr="003C5853">
        <w:tc>
          <w:tcPr>
            <w:tcW w:w="1418" w:type="dxa"/>
          </w:tcPr>
          <w:p w14:paraId="6F27A26F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TC_04</w:t>
            </w:r>
          </w:p>
        </w:tc>
        <w:tc>
          <w:tcPr>
            <w:tcW w:w="3057" w:type="dxa"/>
          </w:tcPr>
          <w:p w14:paraId="5E8F690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порівняння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однакових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символів</w:t>
            </w:r>
            <w:proofErr w:type="spellEnd"/>
          </w:p>
        </w:tc>
        <w:tc>
          <w:tcPr>
            <w:tcW w:w="2046" w:type="dxa"/>
          </w:tcPr>
          <w:p w14:paraId="3EBDBA6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0FA5522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дані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: 'B' 'B'</w:t>
            </w:r>
          </w:p>
        </w:tc>
        <w:tc>
          <w:tcPr>
            <w:tcW w:w="1921" w:type="dxa"/>
          </w:tcPr>
          <w:p w14:paraId="544E1768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Очікуваний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: true</w:t>
            </w:r>
          </w:p>
        </w:tc>
        <w:tc>
          <w:tcPr>
            <w:tcW w:w="1056" w:type="dxa"/>
          </w:tcPr>
          <w:p w14:paraId="30E155C8" w14:textId="1C7941B1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1D8EEA17" w14:textId="4FA4B884" w:rsidTr="003C5853">
        <w:tc>
          <w:tcPr>
            <w:tcW w:w="1418" w:type="dxa"/>
          </w:tcPr>
          <w:p w14:paraId="312C45AE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TC_05</w:t>
            </w:r>
          </w:p>
        </w:tc>
        <w:tc>
          <w:tcPr>
            <w:tcW w:w="3057" w:type="dxa"/>
          </w:tcPr>
          <w:p w14:paraId="0A79FC2E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 з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позитивними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proofErr w:type="spellEnd"/>
          </w:p>
        </w:tc>
        <w:tc>
          <w:tcPr>
            <w:tcW w:w="2046" w:type="dxa"/>
          </w:tcPr>
          <w:p w14:paraId="04CC2DA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exercise8_2_3(2.0, 3.0, 4.0)</w:t>
            </w:r>
          </w:p>
        </w:tc>
        <w:tc>
          <w:tcPr>
            <w:tcW w:w="1728" w:type="dxa"/>
          </w:tcPr>
          <w:p w14:paraId="27FF46D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x=2, y=3, z=4</w:t>
            </w:r>
          </w:p>
        </w:tc>
        <w:tc>
          <w:tcPr>
            <w:tcW w:w="1921" w:type="dxa"/>
          </w:tcPr>
          <w:p w14:paraId="074C84CA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1056" w:type="dxa"/>
          </w:tcPr>
          <w:p w14:paraId="7D477824" w14:textId="2B0F3F31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3872417" w14:textId="39D8F544" w:rsidTr="003C5853">
        <w:tc>
          <w:tcPr>
            <w:tcW w:w="1418" w:type="dxa"/>
          </w:tcPr>
          <w:p w14:paraId="0EB72A6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TC_06</w:t>
            </w:r>
          </w:p>
        </w:tc>
        <w:tc>
          <w:tcPr>
            <w:tcW w:w="3057" w:type="dxa"/>
          </w:tcPr>
          <w:p w14:paraId="23E1A3A8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 з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нульовими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proofErr w:type="spellEnd"/>
          </w:p>
        </w:tc>
        <w:tc>
          <w:tcPr>
            <w:tcW w:w="2046" w:type="dxa"/>
          </w:tcPr>
          <w:p w14:paraId="2250246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exercise8_2_3(0, 0, 0)</w:t>
            </w:r>
          </w:p>
        </w:tc>
        <w:tc>
          <w:tcPr>
            <w:tcW w:w="1728" w:type="dxa"/>
          </w:tcPr>
          <w:p w14:paraId="779111A7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x=0, y=0, z=0</w:t>
            </w:r>
          </w:p>
        </w:tc>
        <w:tc>
          <w:tcPr>
            <w:tcW w:w="1921" w:type="dxa"/>
          </w:tcPr>
          <w:p w14:paraId="135F212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1056" w:type="dxa"/>
          </w:tcPr>
          <w:p w14:paraId="5345F2AA" w14:textId="6ACD6E6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29799960" w14:textId="3D7B501B" w:rsidTr="003C5853">
        <w:tc>
          <w:tcPr>
            <w:tcW w:w="1418" w:type="dxa"/>
          </w:tcPr>
          <w:p w14:paraId="3280612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TC_07</w:t>
            </w:r>
          </w:p>
        </w:tc>
        <w:tc>
          <w:tcPr>
            <w:tcW w:w="3057" w:type="dxa"/>
          </w:tcPr>
          <w:p w14:paraId="021C8E2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 з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від’ємними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proofErr w:type="spellEnd"/>
          </w:p>
        </w:tc>
        <w:tc>
          <w:tcPr>
            <w:tcW w:w="2046" w:type="dxa"/>
          </w:tcPr>
          <w:p w14:paraId="1C865EB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exercise8_2_3(-1, -2, -3)</w:t>
            </w:r>
          </w:p>
        </w:tc>
        <w:tc>
          <w:tcPr>
            <w:tcW w:w="1728" w:type="dxa"/>
          </w:tcPr>
          <w:p w14:paraId="69EC3F3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x=-1, y=-2, z=-3</w:t>
            </w:r>
          </w:p>
        </w:tc>
        <w:tc>
          <w:tcPr>
            <w:tcW w:w="1921" w:type="dxa"/>
          </w:tcPr>
          <w:p w14:paraId="2741FC5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1056" w:type="dxa"/>
          </w:tcPr>
          <w:p w14:paraId="3EBCE850" w14:textId="0F392432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5407AFC" w14:textId="702909FE" w:rsidTr="003C5853">
        <w:tc>
          <w:tcPr>
            <w:tcW w:w="1418" w:type="dxa"/>
          </w:tcPr>
          <w:p w14:paraId="38FDCB9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TC_08</w:t>
            </w:r>
          </w:p>
        </w:tc>
        <w:tc>
          <w:tcPr>
            <w:tcW w:w="3057" w:type="dxa"/>
          </w:tcPr>
          <w:p w14:paraId="7B7775C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Обчислення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 з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граничними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значеннями</w:t>
            </w:r>
            <w:proofErr w:type="spellEnd"/>
          </w:p>
        </w:tc>
        <w:tc>
          <w:tcPr>
            <w:tcW w:w="2046" w:type="dxa"/>
          </w:tcPr>
          <w:p w14:paraId="30ED658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exercise8_2_3(1e6, 1e6, 1e6)</w:t>
            </w:r>
          </w:p>
        </w:tc>
        <w:tc>
          <w:tcPr>
            <w:tcW w:w="1728" w:type="dxa"/>
          </w:tcPr>
          <w:p w14:paraId="1E5C9BA0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x=1e6, y=1e6, z=1e6</w:t>
            </w:r>
          </w:p>
        </w:tc>
        <w:tc>
          <w:tcPr>
            <w:tcW w:w="1921" w:type="dxa"/>
          </w:tcPr>
          <w:p w14:paraId="61CB09B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Коректний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розрахунок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S</w:t>
            </w:r>
          </w:p>
        </w:tc>
        <w:tc>
          <w:tcPr>
            <w:tcW w:w="1056" w:type="dxa"/>
          </w:tcPr>
          <w:p w14:paraId="717159AB" w14:textId="52C69082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4BFF2D89" w14:textId="2489F3D4" w:rsidTr="003C5853">
        <w:tc>
          <w:tcPr>
            <w:tcW w:w="1418" w:type="dxa"/>
          </w:tcPr>
          <w:p w14:paraId="55BAF6A7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TC_09</w:t>
            </w:r>
          </w:p>
        </w:tc>
        <w:tc>
          <w:tcPr>
            <w:tcW w:w="3057" w:type="dxa"/>
          </w:tcPr>
          <w:p w14:paraId="00954E1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виводу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десяткової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та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шістнадцяткової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proofErr w:type="spellEnd"/>
          </w:p>
        </w:tc>
        <w:tc>
          <w:tcPr>
            <w:tcW w:w="2046" w:type="dxa"/>
          </w:tcPr>
          <w:p w14:paraId="7AE1B7FF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exercise8_2_3(10, 15, 255)</w:t>
            </w:r>
          </w:p>
        </w:tc>
        <w:tc>
          <w:tcPr>
            <w:tcW w:w="1728" w:type="dxa"/>
          </w:tcPr>
          <w:p w14:paraId="405CA43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x=10, y=15, z=255</w:t>
            </w:r>
          </w:p>
        </w:tc>
        <w:tc>
          <w:tcPr>
            <w:tcW w:w="1921" w:type="dxa"/>
          </w:tcPr>
          <w:p w14:paraId="3D1439EE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Вивід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містить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правильні</w:t>
            </w:r>
            <w:proofErr w:type="spell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значення</w:t>
            </w:r>
            <w:proofErr w:type="spellEnd"/>
          </w:p>
        </w:tc>
        <w:tc>
          <w:tcPr>
            <w:tcW w:w="1056" w:type="dxa"/>
          </w:tcPr>
          <w:p w14:paraId="5B5BC57C" w14:textId="4B820E24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1B955885" w14:textId="6AB40C19" w:rsidTr="003C5853">
        <w:tc>
          <w:tcPr>
            <w:tcW w:w="1418" w:type="dxa"/>
          </w:tcPr>
          <w:p w14:paraId="1782C4F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TC_10</w:t>
            </w:r>
          </w:p>
        </w:tc>
        <w:tc>
          <w:tcPr>
            <w:tcW w:w="3057" w:type="dxa"/>
          </w:tcPr>
          <w:p w14:paraId="0ECA7280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функції showAbout</w:t>
            </w:r>
          </w:p>
        </w:tc>
        <w:tc>
          <w:tcPr>
            <w:tcW w:w="2046" w:type="dxa"/>
          </w:tcPr>
          <w:p w14:paraId="0797524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showAbout(</w:t>
            </w:r>
            <w:proofErr w:type="gram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533BFCA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Без вхідних даних</w:t>
            </w:r>
          </w:p>
        </w:tc>
        <w:tc>
          <w:tcPr>
            <w:tcW w:w="1921" w:type="dxa"/>
          </w:tcPr>
          <w:p w14:paraId="3F5784F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Вивід містить інформацію про програму</w:t>
            </w:r>
          </w:p>
        </w:tc>
        <w:tc>
          <w:tcPr>
            <w:tcW w:w="1056" w:type="dxa"/>
          </w:tcPr>
          <w:p w14:paraId="1841040F" w14:textId="335CB4EA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6577F5AE" w14:textId="11457949" w:rsidTr="003C5853">
        <w:tc>
          <w:tcPr>
            <w:tcW w:w="1418" w:type="dxa"/>
          </w:tcPr>
          <w:p w14:paraId="4B7196C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TC_11</w:t>
            </w:r>
          </w:p>
        </w:tc>
        <w:tc>
          <w:tcPr>
            <w:tcW w:w="3057" w:type="dxa"/>
          </w:tcPr>
          <w:p w14:paraId="5FB2D797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обробки некоректного вводу у exercise8_2_2</w:t>
            </w:r>
          </w:p>
        </w:tc>
        <w:tc>
          <w:tcPr>
            <w:tcW w:w="2046" w:type="dxa"/>
          </w:tcPr>
          <w:p w14:paraId="6B05A0A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exercise8_2_2()</w:t>
            </w:r>
          </w:p>
        </w:tc>
        <w:tc>
          <w:tcPr>
            <w:tcW w:w="1728" w:type="dxa"/>
          </w:tcPr>
          <w:p w14:paraId="51F04C7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дані: '1' '9'</w:t>
            </w:r>
          </w:p>
        </w:tc>
        <w:tc>
          <w:tcPr>
            <w:tcW w:w="1921" w:type="dxa"/>
          </w:tcPr>
          <w:p w14:paraId="0AB1E3A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  <w:tc>
          <w:tcPr>
            <w:tcW w:w="1056" w:type="dxa"/>
          </w:tcPr>
          <w:p w14:paraId="314AA416" w14:textId="428FE58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0A4079BF" w14:textId="1785AD2C" w:rsidTr="003C5853">
        <w:tc>
          <w:tcPr>
            <w:tcW w:w="1418" w:type="dxa"/>
          </w:tcPr>
          <w:p w14:paraId="4618F6E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TC_12</w:t>
            </w:r>
          </w:p>
        </w:tc>
        <w:tc>
          <w:tcPr>
            <w:tcW w:w="3057" w:type="dxa"/>
          </w:tcPr>
          <w:p w14:paraId="46C46B2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обробки некоректного вводу у exercise8_2_3</w:t>
            </w:r>
          </w:p>
        </w:tc>
        <w:tc>
          <w:tcPr>
            <w:tcW w:w="2046" w:type="dxa"/>
          </w:tcPr>
          <w:p w14:paraId="784EDD2D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exercise8_2_3</w:t>
            </w:r>
            <w:proofErr w:type="gram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(?,</w:t>
            </w:r>
            <w:proofErr w:type="gram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 ?, ?)</w:t>
            </w:r>
          </w:p>
        </w:tc>
        <w:tc>
          <w:tcPr>
            <w:tcW w:w="1728" w:type="dxa"/>
          </w:tcPr>
          <w:p w14:paraId="048801C9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дані: 'abc'</w:t>
            </w:r>
          </w:p>
        </w:tc>
        <w:tc>
          <w:tcPr>
            <w:tcW w:w="1921" w:type="dxa"/>
          </w:tcPr>
          <w:p w14:paraId="70B92800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  <w:tc>
          <w:tcPr>
            <w:tcW w:w="1056" w:type="dxa"/>
          </w:tcPr>
          <w:p w14:paraId="7E5127E7" w14:textId="526C8785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13F63D68" w14:textId="0A74CE98" w:rsidTr="003C5853">
        <w:tc>
          <w:tcPr>
            <w:tcW w:w="1418" w:type="dxa"/>
          </w:tcPr>
          <w:p w14:paraId="668B3DA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TC_13</w:t>
            </w:r>
          </w:p>
        </w:tc>
        <w:tc>
          <w:tcPr>
            <w:tcW w:w="3057" w:type="dxa"/>
          </w:tcPr>
          <w:p w14:paraId="06C9CC8D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виходу з програми</w:t>
            </w:r>
          </w:p>
        </w:tc>
        <w:tc>
          <w:tcPr>
            <w:tcW w:w="2046" w:type="dxa"/>
          </w:tcPr>
          <w:p w14:paraId="06B8E14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7DA6AF56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Вибір 0 у меню</w:t>
            </w:r>
          </w:p>
        </w:tc>
        <w:tc>
          <w:tcPr>
            <w:tcW w:w="1921" w:type="dxa"/>
          </w:tcPr>
          <w:p w14:paraId="7EA17AF0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Програма завершує роботу</w:t>
            </w:r>
          </w:p>
        </w:tc>
        <w:tc>
          <w:tcPr>
            <w:tcW w:w="1056" w:type="dxa"/>
          </w:tcPr>
          <w:p w14:paraId="3E26527E" w14:textId="23D976C6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66E39D34" w14:textId="5F378B3B" w:rsidTr="003C5853">
        <w:tc>
          <w:tcPr>
            <w:tcW w:w="1418" w:type="dxa"/>
          </w:tcPr>
          <w:p w14:paraId="689E67C4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TC_14</w:t>
            </w:r>
          </w:p>
        </w:tc>
        <w:tc>
          <w:tcPr>
            <w:tcW w:w="3057" w:type="dxa"/>
          </w:tcPr>
          <w:p w14:paraId="1FFFB1C2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 xml:space="preserve">Перевірка обчислення S у </w:t>
            </w:r>
            <w:proofErr w:type="gram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46" w:type="dxa"/>
          </w:tcPr>
          <w:p w14:paraId="2F53140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21332A8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значення: x=1, y=2, z=3</w:t>
            </w:r>
          </w:p>
        </w:tc>
        <w:tc>
          <w:tcPr>
            <w:tcW w:w="1921" w:type="dxa"/>
          </w:tcPr>
          <w:p w14:paraId="42F25CE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S обчислюється коректно</w:t>
            </w:r>
          </w:p>
        </w:tc>
        <w:tc>
          <w:tcPr>
            <w:tcW w:w="1056" w:type="dxa"/>
          </w:tcPr>
          <w:p w14:paraId="70E54001" w14:textId="53BCF19A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  <w:tr w:rsidR="0060365B" w:rsidRPr="002F3A94" w14:paraId="5CB70E5D" w14:textId="25D563F2" w:rsidTr="003C5853">
        <w:tc>
          <w:tcPr>
            <w:tcW w:w="1418" w:type="dxa"/>
          </w:tcPr>
          <w:p w14:paraId="4512BB11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TC_15</w:t>
            </w:r>
          </w:p>
        </w:tc>
        <w:tc>
          <w:tcPr>
            <w:tcW w:w="3057" w:type="dxa"/>
          </w:tcPr>
          <w:p w14:paraId="7A9F5995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Перевірка обробки неправильного вибору у меню</w:t>
            </w:r>
          </w:p>
        </w:tc>
        <w:tc>
          <w:tcPr>
            <w:tcW w:w="2046" w:type="dxa"/>
          </w:tcPr>
          <w:p w14:paraId="4E3CA43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728" w:type="dxa"/>
          </w:tcPr>
          <w:p w14:paraId="07757C6C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Вхідні значення: -1</w:t>
            </w:r>
          </w:p>
        </w:tc>
        <w:tc>
          <w:tcPr>
            <w:tcW w:w="1921" w:type="dxa"/>
          </w:tcPr>
          <w:p w14:paraId="413300EB" w14:textId="77777777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Повідомлення про помилку</w:t>
            </w:r>
          </w:p>
        </w:tc>
        <w:tc>
          <w:tcPr>
            <w:tcW w:w="1056" w:type="dxa"/>
          </w:tcPr>
          <w:p w14:paraId="0667FEE1" w14:textId="22E90A74" w:rsidR="0060365B" w:rsidRPr="002F3A94" w:rsidRDefault="0060365B" w:rsidP="006036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3A94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</w:p>
        </w:tc>
      </w:tr>
    </w:tbl>
    <w:p w14:paraId="75AEDB33" w14:textId="77777777" w:rsidR="00886919" w:rsidRPr="002F3A94" w:rsidRDefault="00886919" w:rsidP="0060365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86919" w:rsidRPr="002F3A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5286731">
    <w:abstractNumId w:val="8"/>
  </w:num>
  <w:num w:numId="2" w16cid:durableId="505902572">
    <w:abstractNumId w:val="6"/>
  </w:num>
  <w:num w:numId="3" w16cid:durableId="1924991505">
    <w:abstractNumId w:val="5"/>
  </w:num>
  <w:num w:numId="4" w16cid:durableId="1334994767">
    <w:abstractNumId w:val="4"/>
  </w:num>
  <w:num w:numId="5" w16cid:durableId="1875339000">
    <w:abstractNumId w:val="7"/>
  </w:num>
  <w:num w:numId="6" w16cid:durableId="488862737">
    <w:abstractNumId w:val="3"/>
  </w:num>
  <w:num w:numId="7" w16cid:durableId="102388522">
    <w:abstractNumId w:val="2"/>
  </w:num>
  <w:num w:numId="8" w16cid:durableId="817527358">
    <w:abstractNumId w:val="1"/>
  </w:num>
  <w:num w:numId="9" w16cid:durableId="40796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3A94"/>
    <w:rsid w:val="00326F90"/>
    <w:rsid w:val="003C5853"/>
    <w:rsid w:val="0060365B"/>
    <w:rsid w:val="00886919"/>
    <w:rsid w:val="009E0787"/>
    <w:rsid w:val="00AA1D8D"/>
    <w:rsid w:val="00B47730"/>
    <w:rsid w:val="00C956B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F98FDA2"/>
  <w14:defaultImageDpi w14:val="300"/>
  <w15:docId w15:val="{CE07A829-2623-4BC2-88FC-24326C1D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1252</Words>
  <Characters>714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۩▄︻̷̿芫═━一Илля Сумар▄︻̷̿芫═━一۩</cp:lastModifiedBy>
  <cp:revision>4</cp:revision>
  <dcterms:created xsi:type="dcterms:W3CDTF">2025-03-21T17:36:00Z</dcterms:created>
  <dcterms:modified xsi:type="dcterms:W3CDTF">2025-03-21T17:38:00Z</dcterms:modified>
  <cp:category/>
</cp:coreProperties>
</file>