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3544" w:type="dxa"/>
        <w:tblInd w:w="6109" w:type="dxa"/>
        <w:tblLook w:val="04A0" w:firstRow="1" w:lastRow="0" w:firstColumn="1" w:lastColumn="0" w:noHBand="0" w:noVBand="1"/>
      </w:tblPr>
      <w:tblGrid>
        <w:gridCol w:w="1601"/>
        <w:gridCol w:w="1943"/>
      </w:tblGrid>
      <w:tr w:rsidR="00137E13" w:rsidRPr="002F3A94" w14:paraId="144925C9" w14:textId="77777777" w:rsidTr="00C073D5">
        <w:tc>
          <w:tcPr>
            <w:tcW w:w="1548" w:type="dxa"/>
          </w:tcPr>
          <w:p w14:paraId="6221F5C0" w14:textId="77777777" w:rsidR="00137E13" w:rsidRPr="00137E13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</w:rPr>
              <w:t>Test Suite Description</w:t>
            </w:r>
          </w:p>
        </w:tc>
        <w:tc>
          <w:tcPr>
            <w:tcW w:w="1996" w:type="dxa"/>
          </w:tcPr>
          <w:p w14:paraId="4BDDBA84" w14:textId="1008FB7F" w:rsidR="00137E13" w:rsidRPr="00552ED9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</w:rPr>
              <w:t>BMTP_</w:t>
            </w:r>
            <w:r w:rsidR="00552ED9">
              <w:rPr>
                <w:rFonts w:ascii="Times New Roman" w:hAnsi="Times New Roman" w:cs="Times New Roman"/>
                <w:color w:val="000000" w:themeColor="text1"/>
                <w:lang w:val="uk-UA"/>
              </w:rPr>
              <w:t>9</w:t>
            </w:r>
          </w:p>
        </w:tc>
      </w:tr>
      <w:tr w:rsidR="00137E13" w:rsidRPr="002F3A94" w14:paraId="37A440A6" w14:textId="77777777" w:rsidTr="00C073D5">
        <w:tc>
          <w:tcPr>
            <w:tcW w:w="1548" w:type="dxa"/>
          </w:tcPr>
          <w:p w14:paraId="553B3C9A" w14:textId="77777777" w:rsidR="00137E13" w:rsidRPr="00137E13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</w:rPr>
              <w:t>Test Suite Author</w:t>
            </w:r>
          </w:p>
        </w:tc>
        <w:tc>
          <w:tcPr>
            <w:tcW w:w="1996" w:type="dxa"/>
          </w:tcPr>
          <w:p w14:paraId="5C90BCB5" w14:textId="77777777" w:rsidR="00137E13" w:rsidRPr="00137E13" w:rsidRDefault="00137E13" w:rsidP="00C073D5">
            <w:pPr>
              <w:pStyle w:val="Heading1"/>
              <w:jc w:val="center"/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137E13">
              <w:rPr>
                <w:rFonts w:ascii="Times New Roman" w:hAnsi="Times New Roman" w:cs="Times New Roman"/>
                <w:color w:val="000000" w:themeColor="text1"/>
                <w:lang w:val="uk-UA"/>
              </w:rPr>
              <w:t>Сумар Ілля</w:t>
            </w:r>
          </w:p>
        </w:tc>
      </w:tr>
    </w:tbl>
    <w:p w14:paraId="52A013BC" w14:textId="77777777" w:rsidR="00137E13" w:rsidRDefault="00137E13">
      <w:pPr>
        <w:pStyle w:val="Heading1"/>
      </w:pPr>
    </w:p>
    <w:p w14:paraId="7B41D87A" w14:textId="4DFC9EDC" w:rsidR="00E727FD" w:rsidRPr="00137E13" w:rsidRDefault="00000000" w:rsidP="00137E1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37E13">
        <w:rPr>
          <w:rFonts w:ascii="Times New Roman" w:hAnsi="Times New Roman" w:cs="Times New Roman"/>
          <w:b/>
          <w:bCs/>
          <w:sz w:val="32"/>
          <w:szCs w:val="32"/>
        </w:rPr>
        <w:t>Тест-сют</w:t>
      </w:r>
      <w:proofErr w:type="spellEnd"/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7E13">
        <w:rPr>
          <w:rFonts w:ascii="Times New Roman" w:hAnsi="Times New Roman" w:cs="Times New Roman"/>
          <w:b/>
          <w:bCs/>
          <w:sz w:val="32"/>
          <w:szCs w:val="32"/>
        </w:rPr>
        <w:t>для</w:t>
      </w:r>
      <w:proofErr w:type="spellEnd"/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81575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задачі</w:t>
      </w:r>
      <w:r w:rsidR="00552ED9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9.</w:t>
      </w:r>
      <w:r w:rsidR="00191163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proofErr w:type="spellStart"/>
      <w:r w:rsidRPr="00137E13">
        <w:rPr>
          <w:rFonts w:ascii="Times New Roman" w:hAnsi="Times New Roman" w:cs="Times New Roman"/>
          <w:b/>
          <w:bCs/>
          <w:sz w:val="32"/>
          <w:szCs w:val="32"/>
        </w:rPr>
        <w:t>Варіант</w:t>
      </w:r>
      <w:proofErr w:type="spellEnd"/>
      <w:r w:rsidRPr="00137E13">
        <w:rPr>
          <w:rFonts w:ascii="Times New Roman" w:hAnsi="Times New Roman" w:cs="Times New Roman"/>
          <w:b/>
          <w:bCs/>
          <w:sz w:val="32"/>
          <w:szCs w:val="32"/>
        </w:rPr>
        <w:t xml:space="preserve"> №</w:t>
      </w:r>
      <w:r w:rsidR="00552ED9">
        <w:rPr>
          <w:rFonts w:ascii="Times New Roman" w:hAnsi="Times New Roman" w:cs="Times New Roman"/>
          <w:b/>
          <w:bCs/>
          <w:sz w:val="32"/>
          <w:szCs w:val="32"/>
          <w:lang w:val="uk-UA"/>
        </w:rPr>
        <w:t>24</w:t>
      </w:r>
      <w:r w:rsidRPr="00137E1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278"/>
        <w:gridCol w:w="2161"/>
        <w:gridCol w:w="1730"/>
        <w:gridCol w:w="2294"/>
        <w:gridCol w:w="1393"/>
      </w:tblGrid>
      <w:tr w:rsidR="00191163" w14:paraId="4D52FA5C" w14:textId="47923CAC" w:rsidTr="00281575">
        <w:tc>
          <w:tcPr>
            <w:tcW w:w="1278" w:type="dxa"/>
            <w:vAlign w:val="center"/>
          </w:tcPr>
          <w:p w14:paraId="281AAD0B" w14:textId="08005CED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161" w:type="dxa"/>
            <w:vAlign w:val="center"/>
          </w:tcPr>
          <w:p w14:paraId="6454A8A4" w14:textId="54894A20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Дія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що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перевіряється</w:t>
            </w:r>
            <w:proofErr w:type="spellEnd"/>
          </w:p>
        </w:tc>
        <w:tc>
          <w:tcPr>
            <w:tcW w:w="1730" w:type="dxa"/>
            <w:vAlign w:val="center"/>
          </w:tcPr>
          <w:p w14:paraId="226D480E" w14:textId="00B7AECD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Вхідні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дані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швидкість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вітру</w:t>
            </w:r>
            <w:proofErr w:type="spellEnd"/>
            <w:r>
              <w:rPr>
                <w:b/>
                <w:bCs/>
              </w:rPr>
              <w:t>, м/с)</w:t>
            </w:r>
          </w:p>
        </w:tc>
        <w:tc>
          <w:tcPr>
            <w:tcW w:w="2294" w:type="dxa"/>
            <w:vAlign w:val="center"/>
          </w:tcPr>
          <w:p w14:paraId="5571F862" w14:textId="6BE25DCA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Очікуваний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результат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бал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Бофорта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393" w:type="dxa"/>
            <w:vAlign w:val="center"/>
          </w:tcPr>
          <w:p w14:paraId="502E5B17" w14:textId="1AEF4431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</w:rPr>
              <w:t>Статус</w:t>
            </w:r>
            <w:proofErr w:type="spellEnd"/>
          </w:p>
        </w:tc>
      </w:tr>
      <w:tr w:rsidR="00191163" w14:paraId="52E1204C" w14:textId="1D695B92" w:rsidTr="00281575">
        <w:tc>
          <w:tcPr>
            <w:tcW w:w="1278" w:type="dxa"/>
            <w:vAlign w:val="center"/>
          </w:tcPr>
          <w:p w14:paraId="035B7CC2" w14:textId="72DDEF48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</w:t>
            </w:r>
          </w:p>
        </w:tc>
        <w:tc>
          <w:tcPr>
            <w:tcW w:w="2161" w:type="dxa"/>
            <w:vAlign w:val="center"/>
          </w:tcPr>
          <w:p w14:paraId="2693E254" w14:textId="51C2AE62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0.2 м/с</w:t>
            </w:r>
          </w:p>
        </w:tc>
        <w:tc>
          <w:tcPr>
            <w:tcW w:w="1730" w:type="dxa"/>
            <w:vAlign w:val="center"/>
          </w:tcPr>
          <w:p w14:paraId="67CDD014" w14:textId="496EBC18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0.2</w:t>
            </w:r>
          </w:p>
        </w:tc>
        <w:tc>
          <w:tcPr>
            <w:tcW w:w="2294" w:type="dxa"/>
            <w:vAlign w:val="center"/>
          </w:tcPr>
          <w:p w14:paraId="5DB4728B" w14:textId="0BC2BCC6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</w:t>
            </w:r>
          </w:p>
        </w:tc>
        <w:tc>
          <w:tcPr>
            <w:tcW w:w="1393" w:type="dxa"/>
            <w:vAlign w:val="center"/>
          </w:tcPr>
          <w:p w14:paraId="6DEABE30" w14:textId="098B981A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191163" w14:paraId="0F04154E" w14:textId="618F2295" w:rsidTr="00281575">
        <w:tc>
          <w:tcPr>
            <w:tcW w:w="1278" w:type="dxa"/>
            <w:vAlign w:val="center"/>
          </w:tcPr>
          <w:p w14:paraId="21A0DAC1" w14:textId="5CF89B23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2161" w:type="dxa"/>
            <w:vAlign w:val="center"/>
          </w:tcPr>
          <w:p w14:paraId="4A6B363B" w14:textId="517206E6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0.3 м/с</w:t>
            </w:r>
          </w:p>
        </w:tc>
        <w:tc>
          <w:tcPr>
            <w:tcW w:w="1730" w:type="dxa"/>
            <w:vAlign w:val="center"/>
          </w:tcPr>
          <w:p w14:paraId="32F4DB1B" w14:textId="1FBF4F67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0.3</w:t>
            </w:r>
          </w:p>
        </w:tc>
        <w:tc>
          <w:tcPr>
            <w:tcW w:w="2294" w:type="dxa"/>
            <w:vAlign w:val="center"/>
          </w:tcPr>
          <w:p w14:paraId="76866F1A" w14:textId="418D6F3A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</w:t>
            </w:r>
          </w:p>
        </w:tc>
        <w:tc>
          <w:tcPr>
            <w:tcW w:w="1393" w:type="dxa"/>
            <w:vAlign w:val="center"/>
          </w:tcPr>
          <w:p w14:paraId="4B2EA4BD" w14:textId="5A07D399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191163" w14:paraId="476EFCB7" w14:textId="5772D51A" w:rsidTr="00281575">
        <w:tc>
          <w:tcPr>
            <w:tcW w:w="1278" w:type="dxa"/>
            <w:vAlign w:val="center"/>
          </w:tcPr>
          <w:p w14:paraId="2AB203D7" w14:textId="2C2184EE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2161" w:type="dxa"/>
            <w:vAlign w:val="center"/>
          </w:tcPr>
          <w:p w14:paraId="07C033D3" w14:textId="106B2FC5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1.5 м/с</w:t>
            </w:r>
          </w:p>
        </w:tc>
        <w:tc>
          <w:tcPr>
            <w:tcW w:w="1730" w:type="dxa"/>
            <w:vAlign w:val="center"/>
          </w:tcPr>
          <w:p w14:paraId="0A4A12EB" w14:textId="535D2330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1.5</w:t>
            </w:r>
          </w:p>
        </w:tc>
        <w:tc>
          <w:tcPr>
            <w:tcW w:w="2294" w:type="dxa"/>
            <w:vAlign w:val="center"/>
          </w:tcPr>
          <w:p w14:paraId="56C4839B" w14:textId="3E4C773A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</w:t>
            </w:r>
          </w:p>
        </w:tc>
        <w:tc>
          <w:tcPr>
            <w:tcW w:w="1393" w:type="dxa"/>
            <w:vAlign w:val="center"/>
          </w:tcPr>
          <w:p w14:paraId="6B663C9B" w14:textId="4821B2D2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191163" w14:paraId="08AFABEF" w14:textId="4C2FF14E" w:rsidTr="00281575">
        <w:tc>
          <w:tcPr>
            <w:tcW w:w="1278" w:type="dxa"/>
            <w:vAlign w:val="center"/>
          </w:tcPr>
          <w:p w14:paraId="07E1C3CA" w14:textId="60054659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</w:t>
            </w:r>
          </w:p>
        </w:tc>
        <w:tc>
          <w:tcPr>
            <w:tcW w:w="2161" w:type="dxa"/>
            <w:vAlign w:val="center"/>
          </w:tcPr>
          <w:p w14:paraId="15348C31" w14:textId="5AFE7ED8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1.6 м/с</w:t>
            </w:r>
          </w:p>
        </w:tc>
        <w:tc>
          <w:tcPr>
            <w:tcW w:w="1730" w:type="dxa"/>
            <w:vAlign w:val="center"/>
          </w:tcPr>
          <w:p w14:paraId="7B20BE8C" w14:textId="07CF6CD3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1.6</w:t>
            </w:r>
          </w:p>
        </w:tc>
        <w:tc>
          <w:tcPr>
            <w:tcW w:w="2294" w:type="dxa"/>
            <w:vAlign w:val="center"/>
          </w:tcPr>
          <w:p w14:paraId="323AFA78" w14:textId="653A6D51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1393" w:type="dxa"/>
            <w:vAlign w:val="center"/>
          </w:tcPr>
          <w:p w14:paraId="664925DC" w14:textId="1AE32B6D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191163" w14:paraId="73CC82A3" w14:textId="1F3E51AD" w:rsidTr="00281575">
        <w:tc>
          <w:tcPr>
            <w:tcW w:w="1278" w:type="dxa"/>
            <w:vAlign w:val="center"/>
          </w:tcPr>
          <w:p w14:paraId="566398F5" w14:textId="2F6C0BC7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</w:t>
            </w:r>
          </w:p>
        </w:tc>
        <w:tc>
          <w:tcPr>
            <w:tcW w:w="2161" w:type="dxa"/>
            <w:vAlign w:val="center"/>
          </w:tcPr>
          <w:p w14:paraId="51D5D27F" w14:textId="02AF58CE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3.3 м/с</w:t>
            </w:r>
          </w:p>
        </w:tc>
        <w:tc>
          <w:tcPr>
            <w:tcW w:w="1730" w:type="dxa"/>
            <w:vAlign w:val="center"/>
          </w:tcPr>
          <w:p w14:paraId="45EFE47E" w14:textId="29C6EA88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3.3</w:t>
            </w:r>
          </w:p>
        </w:tc>
        <w:tc>
          <w:tcPr>
            <w:tcW w:w="2294" w:type="dxa"/>
            <w:vAlign w:val="center"/>
          </w:tcPr>
          <w:p w14:paraId="1F1D886C" w14:textId="1F95F132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1393" w:type="dxa"/>
            <w:vAlign w:val="center"/>
          </w:tcPr>
          <w:p w14:paraId="34D00AC7" w14:textId="40D57AD3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191163" w14:paraId="544D8FAA" w14:textId="2C3A3F39" w:rsidTr="00281575">
        <w:tc>
          <w:tcPr>
            <w:tcW w:w="1278" w:type="dxa"/>
            <w:vAlign w:val="center"/>
          </w:tcPr>
          <w:p w14:paraId="07BC9E34" w14:textId="1EC2DE8F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</w:t>
            </w:r>
          </w:p>
        </w:tc>
        <w:tc>
          <w:tcPr>
            <w:tcW w:w="2161" w:type="dxa"/>
            <w:vAlign w:val="center"/>
          </w:tcPr>
          <w:p w14:paraId="7E520DE2" w14:textId="2E2A13F4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3.4 м/с</w:t>
            </w:r>
          </w:p>
        </w:tc>
        <w:tc>
          <w:tcPr>
            <w:tcW w:w="1730" w:type="dxa"/>
            <w:vAlign w:val="center"/>
          </w:tcPr>
          <w:p w14:paraId="6A0DF573" w14:textId="4A553618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3.4</w:t>
            </w:r>
          </w:p>
        </w:tc>
        <w:tc>
          <w:tcPr>
            <w:tcW w:w="2294" w:type="dxa"/>
            <w:vAlign w:val="center"/>
          </w:tcPr>
          <w:p w14:paraId="348E1E56" w14:textId="6FCD3B21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1393" w:type="dxa"/>
            <w:vAlign w:val="center"/>
          </w:tcPr>
          <w:p w14:paraId="519839C2" w14:textId="699F6458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191163" w14:paraId="52E15D72" w14:textId="57ECAF53" w:rsidTr="00281575">
        <w:tc>
          <w:tcPr>
            <w:tcW w:w="1278" w:type="dxa"/>
            <w:vAlign w:val="center"/>
          </w:tcPr>
          <w:p w14:paraId="3E8D6192" w14:textId="0C8E0AB9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</w:t>
            </w:r>
          </w:p>
        </w:tc>
        <w:tc>
          <w:tcPr>
            <w:tcW w:w="2161" w:type="dxa"/>
            <w:vAlign w:val="center"/>
          </w:tcPr>
          <w:p w14:paraId="637A6FB4" w14:textId="26D78BFB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5.4 м/с</w:t>
            </w:r>
          </w:p>
        </w:tc>
        <w:tc>
          <w:tcPr>
            <w:tcW w:w="1730" w:type="dxa"/>
            <w:vAlign w:val="center"/>
          </w:tcPr>
          <w:p w14:paraId="50E4FEB2" w14:textId="4F5B3C30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5.4</w:t>
            </w:r>
          </w:p>
        </w:tc>
        <w:tc>
          <w:tcPr>
            <w:tcW w:w="2294" w:type="dxa"/>
            <w:vAlign w:val="center"/>
          </w:tcPr>
          <w:p w14:paraId="7C0BD8A3" w14:textId="5A625FC8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1393" w:type="dxa"/>
            <w:vAlign w:val="center"/>
          </w:tcPr>
          <w:p w14:paraId="2E0EF9EA" w14:textId="4DFD3204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191163" w14:paraId="1B1007E7" w14:textId="0F965C07" w:rsidTr="00281575">
        <w:tc>
          <w:tcPr>
            <w:tcW w:w="1278" w:type="dxa"/>
            <w:vAlign w:val="center"/>
          </w:tcPr>
          <w:p w14:paraId="2ACAC30B" w14:textId="63F16CDE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8</w:t>
            </w:r>
          </w:p>
        </w:tc>
        <w:tc>
          <w:tcPr>
            <w:tcW w:w="2161" w:type="dxa"/>
            <w:vAlign w:val="center"/>
          </w:tcPr>
          <w:p w14:paraId="359F6CD1" w14:textId="1EDD2538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5.5 м/с</w:t>
            </w:r>
          </w:p>
        </w:tc>
        <w:tc>
          <w:tcPr>
            <w:tcW w:w="1730" w:type="dxa"/>
            <w:vAlign w:val="center"/>
          </w:tcPr>
          <w:p w14:paraId="3FA954AA" w14:textId="31185099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5.5</w:t>
            </w:r>
          </w:p>
        </w:tc>
        <w:tc>
          <w:tcPr>
            <w:tcW w:w="2294" w:type="dxa"/>
            <w:vAlign w:val="center"/>
          </w:tcPr>
          <w:p w14:paraId="5E21C52A" w14:textId="719FCC03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</w:t>
            </w:r>
          </w:p>
        </w:tc>
        <w:tc>
          <w:tcPr>
            <w:tcW w:w="1393" w:type="dxa"/>
            <w:vAlign w:val="center"/>
          </w:tcPr>
          <w:p w14:paraId="1655401A" w14:textId="51D5455B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191163" w14:paraId="30AEE8E0" w14:textId="5F88EAD4" w:rsidTr="00281575">
        <w:tc>
          <w:tcPr>
            <w:tcW w:w="1278" w:type="dxa"/>
            <w:vAlign w:val="center"/>
          </w:tcPr>
          <w:p w14:paraId="510BE7B5" w14:textId="1163E4B0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9</w:t>
            </w:r>
          </w:p>
        </w:tc>
        <w:tc>
          <w:tcPr>
            <w:tcW w:w="2161" w:type="dxa"/>
            <w:vAlign w:val="center"/>
          </w:tcPr>
          <w:p w14:paraId="68B664ED" w14:textId="48109D1C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7.9 м/с</w:t>
            </w:r>
          </w:p>
        </w:tc>
        <w:tc>
          <w:tcPr>
            <w:tcW w:w="1730" w:type="dxa"/>
            <w:vAlign w:val="center"/>
          </w:tcPr>
          <w:p w14:paraId="50C4ECD6" w14:textId="758793E9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7.9</w:t>
            </w:r>
          </w:p>
        </w:tc>
        <w:tc>
          <w:tcPr>
            <w:tcW w:w="2294" w:type="dxa"/>
            <w:vAlign w:val="center"/>
          </w:tcPr>
          <w:p w14:paraId="2DBE9EAB" w14:textId="253C38B8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4</w:t>
            </w:r>
          </w:p>
        </w:tc>
        <w:tc>
          <w:tcPr>
            <w:tcW w:w="1393" w:type="dxa"/>
            <w:vAlign w:val="center"/>
          </w:tcPr>
          <w:p w14:paraId="22A5A880" w14:textId="6D98F7A1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191163" w14:paraId="338185C8" w14:textId="483DF60A" w:rsidTr="00281575">
        <w:tc>
          <w:tcPr>
            <w:tcW w:w="1278" w:type="dxa"/>
            <w:vAlign w:val="center"/>
          </w:tcPr>
          <w:p w14:paraId="4128A162" w14:textId="3DD632B0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10</w:t>
            </w:r>
          </w:p>
        </w:tc>
        <w:tc>
          <w:tcPr>
            <w:tcW w:w="2161" w:type="dxa"/>
            <w:vAlign w:val="center"/>
          </w:tcPr>
          <w:p w14:paraId="2784743D" w14:textId="480905B3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8.0 м/с</w:t>
            </w:r>
          </w:p>
        </w:tc>
        <w:tc>
          <w:tcPr>
            <w:tcW w:w="1730" w:type="dxa"/>
            <w:vAlign w:val="center"/>
          </w:tcPr>
          <w:p w14:paraId="4EC3F56E" w14:textId="4E58A5A8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8.0</w:t>
            </w:r>
          </w:p>
        </w:tc>
        <w:tc>
          <w:tcPr>
            <w:tcW w:w="2294" w:type="dxa"/>
            <w:vAlign w:val="center"/>
          </w:tcPr>
          <w:p w14:paraId="4EAB6C14" w14:textId="2EBFC700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</w:t>
            </w:r>
          </w:p>
        </w:tc>
        <w:tc>
          <w:tcPr>
            <w:tcW w:w="1393" w:type="dxa"/>
            <w:vAlign w:val="center"/>
          </w:tcPr>
          <w:p w14:paraId="0C14B8AD" w14:textId="1B4CB51D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191163" w14:paraId="2EAB6563" w14:textId="11FD6C90" w:rsidTr="00281575">
        <w:tc>
          <w:tcPr>
            <w:tcW w:w="1278" w:type="dxa"/>
            <w:vAlign w:val="center"/>
          </w:tcPr>
          <w:p w14:paraId="0AF60F31" w14:textId="186DE963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t>11</w:t>
            </w:r>
          </w:p>
        </w:tc>
        <w:tc>
          <w:tcPr>
            <w:tcW w:w="2161" w:type="dxa"/>
            <w:vAlign w:val="center"/>
          </w:tcPr>
          <w:p w14:paraId="0CF7AA03" w14:textId="378B76C8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10.7 м/с</w:t>
            </w:r>
          </w:p>
        </w:tc>
        <w:tc>
          <w:tcPr>
            <w:tcW w:w="1730" w:type="dxa"/>
            <w:vAlign w:val="center"/>
          </w:tcPr>
          <w:p w14:paraId="1CB193DC" w14:textId="6E55CDE3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10.7</w:t>
            </w:r>
          </w:p>
        </w:tc>
        <w:tc>
          <w:tcPr>
            <w:tcW w:w="2294" w:type="dxa"/>
            <w:vAlign w:val="center"/>
          </w:tcPr>
          <w:p w14:paraId="63821638" w14:textId="62505D74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5</w:t>
            </w:r>
          </w:p>
        </w:tc>
        <w:tc>
          <w:tcPr>
            <w:tcW w:w="1393" w:type="dxa"/>
            <w:vAlign w:val="center"/>
          </w:tcPr>
          <w:p w14:paraId="423A8E21" w14:textId="5C894DA5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191163" w14:paraId="268FCC13" w14:textId="5B6B5C35" w:rsidTr="00281575">
        <w:tc>
          <w:tcPr>
            <w:tcW w:w="1278" w:type="dxa"/>
            <w:vAlign w:val="center"/>
          </w:tcPr>
          <w:p w14:paraId="005D41F0" w14:textId="066BCDC3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12</w:t>
            </w:r>
          </w:p>
        </w:tc>
        <w:tc>
          <w:tcPr>
            <w:tcW w:w="2161" w:type="dxa"/>
            <w:vAlign w:val="center"/>
          </w:tcPr>
          <w:p w14:paraId="3E2AE3DE" w14:textId="43EBC208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10.8 м/с</w:t>
            </w:r>
          </w:p>
        </w:tc>
        <w:tc>
          <w:tcPr>
            <w:tcW w:w="1730" w:type="dxa"/>
            <w:vAlign w:val="center"/>
          </w:tcPr>
          <w:p w14:paraId="14B745CB" w14:textId="26809221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10.8</w:t>
            </w:r>
          </w:p>
        </w:tc>
        <w:tc>
          <w:tcPr>
            <w:tcW w:w="2294" w:type="dxa"/>
            <w:vAlign w:val="center"/>
          </w:tcPr>
          <w:p w14:paraId="55FD39AA" w14:textId="252C699C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</w:t>
            </w:r>
          </w:p>
        </w:tc>
        <w:tc>
          <w:tcPr>
            <w:tcW w:w="1393" w:type="dxa"/>
            <w:vAlign w:val="center"/>
          </w:tcPr>
          <w:p w14:paraId="40BD3D63" w14:textId="25241A7A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191163" w14:paraId="183F2785" w14:textId="36E8DA87" w:rsidTr="00281575">
        <w:tc>
          <w:tcPr>
            <w:tcW w:w="1278" w:type="dxa"/>
            <w:vAlign w:val="center"/>
          </w:tcPr>
          <w:p w14:paraId="7594B6C3" w14:textId="459AB862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13</w:t>
            </w:r>
          </w:p>
        </w:tc>
        <w:tc>
          <w:tcPr>
            <w:tcW w:w="2161" w:type="dxa"/>
            <w:vAlign w:val="center"/>
          </w:tcPr>
          <w:p w14:paraId="28E5761A" w14:textId="34B5677B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13.8 м/с</w:t>
            </w:r>
          </w:p>
        </w:tc>
        <w:tc>
          <w:tcPr>
            <w:tcW w:w="1730" w:type="dxa"/>
            <w:vAlign w:val="center"/>
          </w:tcPr>
          <w:p w14:paraId="65344A14" w14:textId="3FD84DAF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13.8</w:t>
            </w:r>
          </w:p>
        </w:tc>
        <w:tc>
          <w:tcPr>
            <w:tcW w:w="2294" w:type="dxa"/>
            <w:vAlign w:val="center"/>
          </w:tcPr>
          <w:p w14:paraId="220AC931" w14:textId="08E81A88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6</w:t>
            </w:r>
          </w:p>
        </w:tc>
        <w:tc>
          <w:tcPr>
            <w:tcW w:w="1393" w:type="dxa"/>
            <w:vAlign w:val="center"/>
          </w:tcPr>
          <w:p w14:paraId="1E144589" w14:textId="1C323974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191163" w14:paraId="7491D93C" w14:textId="0ABC601B" w:rsidTr="00281575">
        <w:tc>
          <w:tcPr>
            <w:tcW w:w="1278" w:type="dxa"/>
            <w:vAlign w:val="center"/>
          </w:tcPr>
          <w:p w14:paraId="49DBE13F" w14:textId="2A9162A0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14</w:t>
            </w:r>
          </w:p>
        </w:tc>
        <w:tc>
          <w:tcPr>
            <w:tcW w:w="2161" w:type="dxa"/>
            <w:vAlign w:val="center"/>
          </w:tcPr>
          <w:p w14:paraId="78C96278" w14:textId="4A3CDE41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13.9 м/с</w:t>
            </w:r>
          </w:p>
        </w:tc>
        <w:tc>
          <w:tcPr>
            <w:tcW w:w="1730" w:type="dxa"/>
            <w:vAlign w:val="center"/>
          </w:tcPr>
          <w:p w14:paraId="135D161D" w14:textId="26E66E67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13.9</w:t>
            </w:r>
          </w:p>
        </w:tc>
        <w:tc>
          <w:tcPr>
            <w:tcW w:w="2294" w:type="dxa"/>
            <w:vAlign w:val="center"/>
          </w:tcPr>
          <w:p w14:paraId="75262369" w14:textId="6105734A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</w:t>
            </w:r>
          </w:p>
        </w:tc>
        <w:tc>
          <w:tcPr>
            <w:tcW w:w="1393" w:type="dxa"/>
            <w:vAlign w:val="center"/>
          </w:tcPr>
          <w:p w14:paraId="77BF9C49" w14:textId="01557E20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  <w:tr w:rsidR="00191163" w14:paraId="5DCE2C7D" w14:textId="0CDB8A5E" w:rsidTr="00281575">
        <w:tc>
          <w:tcPr>
            <w:tcW w:w="1278" w:type="dxa"/>
            <w:vAlign w:val="center"/>
          </w:tcPr>
          <w:p w14:paraId="1A47DA45" w14:textId="32CB2662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15</w:t>
            </w:r>
          </w:p>
        </w:tc>
        <w:tc>
          <w:tcPr>
            <w:tcW w:w="2161" w:type="dxa"/>
            <w:vAlign w:val="center"/>
          </w:tcPr>
          <w:p w14:paraId="2C43F19B" w14:textId="3DB361E0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  <w:proofErr w:type="spellStart"/>
            <w:r>
              <w:t>бала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швидкості</w:t>
            </w:r>
            <w:proofErr w:type="spellEnd"/>
            <w:r>
              <w:t xml:space="preserve"> 17.1 м/с</w:t>
            </w:r>
          </w:p>
        </w:tc>
        <w:tc>
          <w:tcPr>
            <w:tcW w:w="1730" w:type="dxa"/>
            <w:vAlign w:val="center"/>
          </w:tcPr>
          <w:p w14:paraId="518D4C20" w14:textId="1C6DCCFE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17.1</w:t>
            </w:r>
          </w:p>
        </w:tc>
        <w:tc>
          <w:tcPr>
            <w:tcW w:w="2294" w:type="dxa"/>
            <w:vAlign w:val="center"/>
          </w:tcPr>
          <w:p w14:paraId="34AE5745" w14:textId="1F76CB38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7</w:t>
            </w:r>
          </w:p>
        </w:tc>
        <w:tc>
          <w:tcPr>
            <w:tcW w:w="1393" w:type="dxa"/>
            <w:vAlign w:val="center"/>
          </w:tcPr>
          <w:p w14:paraId="5D57F6B6" w14:textId="74DEF45B" w:rsidR="00191163" w:rsidRPr="00137E13" w:rsidRDefault="00191163" w:rsidP="001911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Passed</w:t>
            </w:r>
          </w:p>
        </w:tc>
      </w:tr>
    </w:tbl>
    <w:p w14:paraId="498DA5EE" w14:textId="77777777" w:rsidR="002F6B7C" w:rsidRDefault="002F6B7C"/>
    <w:sectPr w:rsidR="002F6B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870257">
    <w:abstractNumId w:val="8"/>
  </w:num>
  <w:num w:numId="2" w16cid:durableId="883325007">
    <w:abstractNumId w:val="6"/>
  </w:num>
  <w:num w:numId="3" w16cid:durableId="115680292">
    <w:abstractNumId w:val="5"/>
  </w:num>
  <w:num w:numId="4" w16cid:durableId="1876117565">
    <w:abstractNumId w:val="4"/>
  </w:num>
  <w:num w:numId="5" w16cid:durableId="2059619958">
    <w:abstractNumId w:val="7"/>
  </w:num>
  <w:num w:numId="6" w16cid:durableId="6830116">
    <w:abstractNumId w:val="3"/>
  </w:num>
  <w:num w:numId="7" w16cid:durableId="1476753159">
    <w:abstractNumId w:val="2"/>
  </w:num>
  <w:num w:numId="8" w16cid:durableId="1963681664">
    <w:abstractNumId w:val="1"/>
  </w:num>
  <w:num w:numId="9" w16cid:durableId="137091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7E13"/>
    <w:rsid w:val="0015074B"/>
    <w:rsid w:val="00191163"/>
    <w:rsid w:val="00281575"/>
    <w:rsid w:val="0029639D"/>
    <w:rsid w:val="002F6B7C"/>
    <w:rsid w:val="00326F90"/>
    <w:rsid w:val="00552ED9"/>
    <w:rsid w:val="005C729F"/>
    <w:rsid w:val="006149B8"/>
    <w:rsid w:val="007B4F65"/>
    <w:rsid w:val="00846643"/>
    <w:rsid w:val="00A52DAB"/>
    <w:rsid w:val="00AA1D8D"/>
    <w:rsid w:val="00AA4311"/>
    <w:rsid w:val="00B47730"/>
    <w:rsid w:val="00B76AD1"/>
    <w:rsid w:val="00CB0664"/>
    <w:rsid w:val="00E727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7189D1"/>
  <w14:defaultImageDpi w14:val="300"/>
  <w15:docId w15:val="{5D54507D-059E-4D6D-BDD0-896C6380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655</Words>
  <Characters>374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۩▄︻̷̿芫═━一Илля Сумар▄︻̷̿芫═━一۩</cp:lastModifiedBy>
  <cp:revision>2</cp:revision>
  <dcterms:created xsi:type="dcterms:W3CDTF">2025-04-22T09:56:00Z</dcterms:created>
  <dcterms:modified xsi:type="dcterms:W3CDTF">2025-04-22T09:56:00Z</dcterms:modified>
  <cp:category/>
</cp:coreProperties>
</file>