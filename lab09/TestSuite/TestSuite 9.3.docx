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137E13" w:rsidRPr="002F3A94" w14:paraId="144925C9" w14:textId="77777777" w:rsidTr="00C073D5">
        <w:tc>
          <w:tcPr>
            <w:tcW w:w="1548" w:type="dxa"/>
          </w:tcPr>
          <w:p w14:paraId="6221F5C0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Description</w:t>
            </w:r>
          </w:p>
        </w:tc>
        <w:tc>
          <w:tcPr>
            <w:tcW w:w="1996" w:type="dxa"/>
          </w:tcPr>
          <w:p w14:paraId="4BDDBA84" w14:textId="1008FB7F" w:rsidR="00137E13" w:rsidRPr="00552ED9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BMTP_</w:t>
            </w:r>
            <w:r w:rsidR="00552ED9">
              <w:rPr>
                <w:rFonts w:ascii="Times New Roman" w:hAnsi="Times New Roman" w:cs="Times New Roman"/>
                <w:color w:val="000000" w:themeColor="text1"/>
                <w:lang w:val="uk-UA"/>
              </w:rPr>
              <w:t>9</w:t>
            </w:r>
          </w:p>
        </w:tc>
      </w:tr>
      <w:tr w:rsidR="00137E13" w:rsidRPr="002F3A94" w14:paraId="37A440A6" w14:textId="77777777" w:rsidTr="00C073D5">
        <w:tc>
          <w:tcPr>
            <w:tcW w:w="1548" w:type="dxa"/>
          </w:tcPr>
          <w:p w14:paraId="553B3C9A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Author</w:t>
            </w:r>
          </w:p>
        </w:tc>
        <w:tc>
          <w:tcPr>
            <w:tcW w:w="1996" w:type="dxa"/>
          </w:tcPr>
          <w:p w14:paraId="5C90BCB5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  <w:lang w:val="uk-UA"/>
              </w:rPr>
              <w:t>Сумар Ілля</w:t>
            </w:r>
          </w:p>
        </w:tc>
      </w:tr>
    </w:tbl>
    <w:p w14:paraId="52A013BC" w14:textId="77777777" w:rsidR="00137E13" w:rsidRDefault="00137E13">
      <w:pPr>
        <w:pStyle w:val="Heading1"/>
      </w:pPr>
    </w:p>
    <w:p w14:paraId="7B41D87A" w14:textId="4A2370EB" w:rsidR="00E727FD" w:rsidRPr="00137E13" w:rsidRDefault="00000000" w:rsidP="00137E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Тест-сют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для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157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9.</w:t>
      </w:r>
      <w:r w:rsidR="00281575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>24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8"/>
        <w:gridCol w:w="2161"/>
        <w:gridCol w:w="1730"/>
        <w:gridCol w:w="2294"/>
        <w:gridCol w:w="1393"/>
      </w:tblGrid>
      <w:tr w:rsidR="00281575" w14:paraId="4D52FA5C" w14:textId="47923CAC" w:rsidTr="00281575">
        <w:tc>
          <w:tcPr>
            <w:tcW w:w="1278" w:type="dxa"/>
            <w:vAlign w:val="center"/>
          </w:tcPr>
          <w:p w14:paraId="281AAD0B" w14:textId="6378222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61" w:type="dxa"/>
            <w:vAlign w:val="center"/>
          </w:tcPr>
          <w:p w14:paraId="6454A8A4" w14:textId="4E09C5B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Дія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що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перевіряється</w:t>
            </w:r>
            <w:proofErr w:type="spellEnd"/>
          </w:p>
        </w:tc>
        <w:tc>
          <w:tcPr>
            <w:tcW w:w="1730" w:type="dxa"/>
            <w:vAlign w:val="center"/>
          </w:tcPr>
          <w:p w14:paraId="226D480E" w14:textId="526788E4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Вхідні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дані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число</w:t>
            </w:r>
            <w:proofErr w:type="spellEnd"/>
            <w:r>
              <w:rPr>
                <w:b/>
                <w:bCs/>
              </w:rPr>
              <w:t xml:space="preserve"> N)</w:t>
            </w:r>
          </w:p>
        </w:tc>
        <w:tc>
          <w:tcPr>
            <w:tcW w:w="2294" w:type="dxa"/>
            <w:vAlign w:val="center"/>
          </w:tcPr>
          <w:p w14:paraId="5571F862" w14:textId="1028B1E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1393" w:type="dxa"/>
            <w:vAlign w:val="center"/>
          </w:tcPr>
          <w:p w14:paraId="502E5B17" w14:textId="7B62EC7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Статус</w:t>
            </w:r>
            <w:proofErr w:type="spellEnd"/>
          </w:p>
        </w:tc>
      </w:tr>
      <w:tr w:rsidR="00281575" w14:paraId="52E1204C" w14:textId="1D695B92" w:rsidTr="00281575">
        <w:tc>
          <w:tcPr>
            <w:tcW w:w="1278" w:type="dxa"/>
            <w:vAlign w:val="center"/>
          </w:tcPr>
          <w:p w14:paraId="035B7CC2" w14:textId="6C5EC66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2161" w:type="dxa"/>
            <w:vAlign w:val="center"/>
          </w:tcPr>
          <w:p w14:paraId="2693E254" w14:textId="51E9A8E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N=0</w:t>
            </w:r>
          </w:p>
        </w:tc>
        <w:tc>
          <w:tcPr>
            <w:tcW w:w="1730" w:type="dxa"/>
            <w:vAlign w:val="center"/>
          </w:tcPr>
          <w:p w14:paraId="67CDD014" w14:textId="5FB5081C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2294" w:type="dxa"/>
            <w:vAlign w:val="center"/>
          </w:tcPr>
          <w:p w14:paraId="5DB4728B" w14:textId="3BA1CDC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32</w:t>
            </w:r>
          </w:p>
        </w:tc>
        <w:tc>
          <w:tcPr>
            <w:tcW w:w="1393" w:type="dxa"/>
            <w:vAlign w:val="center"/>
          </w:tcPr>
          <w:p w14:paraId="6DEABE30" w14:textId="31C11FC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0F04154E" w14:textId="618F2295" w:rsidTr="00281575">
        <w:tc>
          <w:tcPr>
            <w:tcW w:w="1278" w:type="dxa"/>
            <w:vAlign w:val="center"/>
          </w:tcPr>
          <w:p w14:paraId="21A0DAC1" w14:textId="6D99DE6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2161" w:type="dxa"/>
            <w:vAlign w:val="center"/>
          </w:tcPr>
          <w:p w14:paraId="4A6B363B" w14:textId="19C1C6C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N=1</w:t>
            </w:r>
          </w:p>
        </w:tc>
        <w:tc>
          <w:tcPr>
            <w:tcW w:w="1730" w:type="dxa"/>
            <w:vAlign w:val="center"/>
          </w:tcPr>
          <w:p w14:paraId="32F4DB1B" w14:textId="73DCEF6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2294" w:type="dxa"/>
            <w:vAlign w:val="center"/>
          </w:tcPr>
          <w:p w14:paraId="76866F1A" w14:textId="6DA4AC25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4B2EA4BD" w14:textId="2F55107B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476EFCB7" w14:textId="5772D51A" w:rsidTr="00281575">
        <w:tc>
          <w:tcPr>
            <w:tcW w:w="1278" w:type="dxa"/>
            <w:vAlign w:val="center"/>
          </w:tcPr>
          <w:p w14:paraId="2AB203D7" w14:textId="00DBBD7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2161" w:type="dxa"/>
            <w:vAlign w:val="center"/>
          </w:tcPr>
          <w:p w14:paraId="07C033D3" w14:textId="51DF778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N=2</w:t>
            </w:r>
          </w:p>
        </w:tc>
        <w:tc>
          <w:tcPr>
            <w:tcW w:w="1730" w:type="dxa"/>
            <w:vAlign w:val="center"/>
          </w:tcPr>
          <w:p w14:paraId="0A4A12EB" w14:textId="4FC871CB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2294" w:type="dxa"/>
            <w:vAlign w:val="center"/>
          </w:tcPr>
          <w:p w14:paraId="56C4839B" w14:textId="551AD3D6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6B663C9B" w14:textId="327DAC2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08AFABEF" w14:textId="4C2FF14E" w:rsidTr="00281575">
        <w:tc>
          <w:tcPr>
            <w:tcW w:w="1278" w:type="dxa"/>
            <w:vAlign w:val="center"/>
          </w:tcPr>
          <w:p w14:paraId="07E1C3CA" w14:textId="200D51B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2161" w:type="dxa"/>
            <w:vAlign w:val="center"/>
          </w:tcPr>
          <w:p w14:paraId="15348C31" w14:textId="3BAFE48B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N=8192 (2^13)</w:t>
            </w:r>
          </w:p>
        </w:tc>
        <w:tc>
          <w:tcPr>
            <w:tcW w:w="1730" w:type="dxa"/>
            <w:vAlign w:val="center"/>
          </w:tcPr>
          <w:p w14:paraId="7B20BE8C" w14:textId="4ADFCBA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8192</w:t>
            </w:r>
          </w:p>
        </w:tc>
        <w:tc>
          <w:tcPr>
            <w:tcW w:w="2294" w:type="dxa"/>
            <w:vAlign w:val="center"/>
          </w:tcPr>
          <w:p w14:paraId="323AFA78" w14:textId="38B3CC5A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</w:t>
            </w:r>
          </w:p>
        </w:tc>
        <w:tc>
          <w:tcPr>
            <w:tcW w:w="1393" w:type="dxa"/>
            <w:vAlign w:val="center"/>
          </w:tcPr>
          <w:p w14:paraId="664925DC" w14:textId="4F6F4F48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73CC82A3" w14:textId="1F3E51AD" w:rsidTr="00281575">
        <w:tc>
          <w:tcPr>
            <w:tcW w:w="1278" w:type="dxa"/>
            <w:vAlign w:val="center"/>
          </w:tcPr>
          <w:p w14:paraId="566398F5" w14:textId="74064B89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2161" w:type="dxa"/>
            <w:vAlign w:val="center"/>
          </w:tcPr>
          <w:p w14:paraId="51D5D27F" w14:textId="224FE080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N=8193 (2^13 + 1)</w:t>
            </w:r>
          </w:p>
        </w:tc>
        <w:tc>
          <w:tcPr>
            <w:tcW w:w="1730" w:type="dxa"/>
            <w:vAlign w:val="center"/>
          </w:tcPr>
          <w:p w14:paraId="45EFE47E" w14:textId="3E5196C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8193</w:t>
            </w:r>
          </w:p>
        </w:tc>
        <w:tc>
          <w:tcPr>
            <w:tcW w:w="2294" w:type="dxa"/>
            <w:vAlign w:val="center"/>
          </w:tcPr>
          <w:p w14:paraId="1F1D886C" w14:textId="0C5BCE8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2</w:t>
            </w:r>
          </w:p>
        </w:tc>
        <w:tc>
          <w:tcPr>
            <w:tcW w:w="1393" w:type="dxa"/>
            <w:vAlign w:val="center"/>
          </w:tcPr>
          <w:p w14:paraId="34D00AC7" w14:textId="310D4AE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544D8FAA" w14:textId="2C3A3F39" w:rsidTr="00281575">
        <w:tc>
          <w:tcPr>
            <w:tcW w:w="1278" w:type="dxa"/>
            <w:vAlign w:val="center"/>
          </w:tcPr>
          <w:p w14:paraId="07BC9E34" w14:textId="6C06D90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2161" w:type="dxa"/>
            <w:vAlign w:val="center"/>
          </w:tcPr>
          <w:p w14:paraId="7E520DE2" w14:textId="7680005D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N=9008000</w:t>
            </w:r>
          </w:p>
        </w:tc>
        <w:tc>
          <w:tcPr>
            <w:tcW w:w="1730" w:type="dxa"/>
            <w:vAlign w:val="center"/>
          </w:tcPr>
          <w:p w14:paraId="6A0DF573" w14:textId="7E266C6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9008000</w:t>
            </w:r>
          </w:p>
        </w:tc>
        <w:tc>
          <w:tcPr>
            <w:tcW w:w="2294" w:type="dxa"/>
            <w:vAlign w:val="center"/>
          </w:tcPr>
          <w:p w14:paraId="348E1E56" w14:textId="0949E724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14</w:t>
            </w:r>
          </w:p>
        </w:tc>
        <w:tc>
          <w:tcPr>
            <w:tcW w:w="1393" w:type="dxa"/>
            <w:vAlign w:val="center"/>
          </w:tcPr>
          <w:p w14:paraId="519839C2" w14:textId="5657336B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52E15D72" w14:textId="57ECAF53" w:rsidTr="00281575">
        <w:tc>
          <w:tcPr>
            <w:tcW w:w="1278" w:type="dxa"/>
            <w:vAlign w:val="center"/>
          </w:tcPr>
          <w:p w14:paraId="3E8D6192" w14:textId="7683FA75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2161" w:type="dxa"/>
            <w:vAlign w:val="center"/>
          </w:tcPr>
          <w:p w14:paraId="637A6FB4" w14:textId="00F11FE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N=9008001</w:t>
            </w:r>
          </w:p>
        </w:tc>
        <w:tc>
          <w:tcPr>
            <w:tcW w:w="1730" w:type="dxa"/>
            <w:vAlign w:val="center"/>
          </w:tcPr>
          <w:p w14:paraId="50E4FEB2" w14:textId="47B698B4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9008001</w:t>
            </w:r>
          </w:p>
        </w:tc>
        <w:tc>
          <w:tcPr>
            <w:tcW w:w="2294" w:type="dxa"/>
            <w:vAlign w:val="center"/>
          </w:tcPr>
          <w:p w14:paraId="7C0BD8A3" w14:textId="6896CF88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15</w:t>
            </w:r>
          </w:p>
        </w:tc>
        <w:tc>
          <w:tcPr>
            <w:tcW w:w="1393" w:type="dxa"/>
            <w:vAlign w:val="center"/>
          </w:tcPr>
          <w:p w14:paraId="2E0EF9EA" w14:textId="4E79124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1B1007E7" w14:textId="0F965C07" w:rsidTr="00281575">
        <w:tc>
          <w:tcPr>
            <w:tcW w:w="1278" w:type="dxa"/>
            <w:vAlign w:val="center"/>
          </w:tcPr>
          <w:p w14:paraId="2ACAC30B" w14:textId="5DB4169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2161" w:type="dxa"/>
            <w:vAlign w:val="center"/>
          </w:tcPr>
          <w:p w14:paraId="359F6CD1" w14:textId="2D34460B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N=4095 (12 </w:t>
            </w:r>
            <w:proofErr w:type="spellStart"/>
            <w:r>
              <w:t>одиниць</w:t>
            </w:r>
            <w:proofErr w:type="spellEnd"/>
            <w:r>
              <w:t>)</w:t>
            </w:r>
          </w:p>
        </w:tc>
        <w:tc>
          <w:tcPr>
            <w:tcW w:w="1730" w:type="dxa"/>
            <w:vAlign w:val="center"/>
          </w:tcPr>
          <w:p w14:paraId="3FA954AA" w14:textId="62DF20A0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4095</w:t>
            </w:r>
          </w:p>
        </w:tc>
        <w:tc>
          <w:tcPr>
            <w:tcW w:w="2294" w:type="dxa"/>
            <w:vAlign w:val="center"/>
          </w:tcPr>
          <w:p w14:paraId="5E21C52A" w14:textId="2B16580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20</w:t>
            </w:r>
          </w:p>
        </w:tc>
        <w:tc>
          <w:tcPr>
            <w:tcW w:w="1393" w:type="dxa"/>
            <w:vAlign w:val="center"/>
          </w:tcPr>
          <w:p w14:paraId="1655401A" w14:textId="5A3F1E5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30AEE8E0" w14:textId="5F88EAD4" w:rsidTr="00281575">
        <w:tc>
          <w:tcPr>
            <w:tcW w:w="1278" w:type="dxa"/>
            <w:vAlign w:val="center"/>
          </w:tcPr>
          <w:p w14:paraId="510BE7B5" w14:textId="025E977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2161" w:type="dxa"/>
            <w:vAlign w:val="center"/>
          </w:tcPr>
          <w:p w14:paraId="68B664ED" w14:textId="0546E10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N=4096 (2^12)</w:t>
            </w:r>
          </w:p>
        </w:tc>
        <w:tc>
          <w:tcPr>
            <w:tcW w:w="1730" w:type="dxa"/>
            <w:vAlign w:val="center"/>
          </w:tcPr>
          <w:p w14:paraId="50C4ECD6" w14:textId="00590EC1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4096</w:t>
            </w:r>
          </w:p>
        </w:tc>
        <w:tc>
          <w:tcPr>
            <w:tcW w:w="2294" w:type="dxa"/>
            <w:vAlign w:val="center"/>
          </w:tcPr>
          <w:p w14:paraId="2DBE9EAB" w14:textId="1E815F1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22A5A880" w14:textId="116BC586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338185C8" w14:textId="483DF60A" w:rsidTr="00281575">
        <w:tc>
          <w:tcPr>
            <w:tcW w:w="1278" w:type="dxa"/>
            <w:vAlign w:val="center"/>
          </w:tcPr>
          <w:p w14:paraId="4128A162" w14:textId="0DC2994F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2161" w:type="dxa"/>
            <w:vAlign w:val="center"/>
          </w:tcPr>
          <w:p w14:paraId="2784743D" w14:textId="37D9CBC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N=16383 (14 </w:t>
            </w:r>
            <w:proofErr w:type="spellStart"/>
            <w:r>
              <w:t>одиниць</w:t>
            </w:r>
            <w:proofErr w:type="spellEnd"/>
            <w:r>
              <w:t>)</w:t>
            </w:r>
          </w:p>
        </w:tc>
        <w:tc>
          <w:tcPr>
            <w:tcW w:w="1730" w:type="dxa"/>
            <w:vAlign w:val="center"/>
          </w:tcPr>
          <w:p w14:paraId="4EC3F56E" w14:textId="68D74A9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16383</w:t>
            </w:r>
          </w:p>
        </w:tc>
        <w:tc>
          <w:tcPr>
            <w:tcW w:w="2294" w:type="dxa"/>
            <w:vAlign w:val="center"/>
          </w:tcPr>
          <w:p w14:paraId="4EAB6C14" w14:textId="1E6B20D5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14</w:t>
            </w:r>
          </w:p>
        </w:tc>
        <w:tc>
          <w:tcPr>
            <w:tcW w:w="1393" w:type="dxa"/>
            <w:vAlign w:val="center"/>
          </w:tcPr>
          <w:p w14:paraId="0C14B8AD" w14:textId="76CBF89A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2EAB6563" w14:textId="11FD6C90" w:rsidTr="00281575">
        <w:tc>
          <w:tcPr>
            <w:tcW w:w="1278" w:type="dxa"/>
            <w:vAlign w:val="center"/>
          </w:tcPr>
          <w:p w14:paraId="0AF60F31" w14:textId="34135A3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11</w:t>
            </w:r>
          </w:p>
        </w:tc>
        <w:tc>
          <w:tcPr>
            <w:tcW w:w="2161" w:type="dxa"/>
            <w:vAlign w:val="center"/>
          </w:tcPr>
          <w:p w14:paraId="0CF7AA03" w14:textId="451CA87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N=16384 (2^14)</w:t>
            </w:r>
          </w:p>
        </w:tc>
        <w:tc>
          <w:tcPr>
            <w:tcW w:w="1730" w:type="dxa"/>
            <w:vAlign w:val="center"/>
          </w:tcPr>
          <w:p w14:paraId="1CB193DC" w14:textId="4424BCD4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16384</w:t>
            </w:r>
          </w:p>
        </w:tc>
        <w:tc>
          <w:tcPr>
            <w:tcW w:w="2294" w:type="dxa"/>
            <w:vAlign w:val="center"/>
          </w:tcPr>
          <w:p w14:paraId="63821638" w14:textId="7B1F006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423A8E21" w14:textId="21B01F60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268FCC13" w14:textId="5B6B5C35" w:rsidTr="00281575">
        <w:tc>
          <w:tcPr>
            <w:tcW w:w="1278" w:type="dxa"/>
            <w:vAlign w:val="center"/>
          </w:tcPr>
          <w:p w14:paraId="005D41F0" w14:textId="14EA9D2A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12</w:t>
            </w:r>
          </w:p>
        </w:tc>
        <w:tc>
          <w:tcPr>
            <w:tcW w:w="2161" w:type="dxa"/>
            <w:vAlign w:val="center"/>
          </w:tcPr>
          <w:p w14:paraId="3E2AE3DE" w14:textId="06F013D6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N=32767 (15 </w:t>
            </w:r>
            <w:proofErr w:type="spellStart"/>
            <w:r>
              <w:t>одиниць</w:t>
            </w:r>
            <w:proofErr w:type="spellEnd"/>
            <w:r>
              <w:t>)</w:t>
            </w:r>
          </w:p>
        </w:tc>
        <w:tc>
          <w:tcPr>
            <w:tcW w:w="1730" w:type="dxa"/>
            <w:vAlign w:val="center"/>
          </w:tcPr>
          <w:p w14:paraId="14B745CB" w14:textId="7D2DF13C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32767</w:t>
            </w:r>
          </w:p>
        </w:tc>
        <w:tc>
          <w:tcPr>
            <w:tcW w:w="2294" w:type="dxa"/>
            <w:vAlign w:val="center"/>
          </w:tcPr>
          <w:p w14:paraId="55FD39AA" w14:textId="3AB739FC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15</w:t>
            </w:r>
          </w:p>
        </w:tc>
        <w:tc>
          <w:tcPr>
            <w:tcW w:w="1393" w:type="dxa"/>
            <w:vAlign w:val="center"/>
          </w:tcPr>
          <w:p w14:paraId="40BD3D63" w14:textId="6741802D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183F2785" w14:textId="36E8DA87" w:rsidTr="00281575">
        <w:tc>
          <w:tcPr>
            <w:tcW w:w="1278" w:type="dxa"/>
            <w:vAlign w:val="center"/>
          </w:tcPr>
          <w:p w14:paraId="7594B6C3" w14:textId="4A7B7AE8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</w:t>
            </w:r>
          </w:p>
        </w:tc>
        <w:tc>
          <w:tcPr>
            <w:tcW w:w="2161" w:type="dxa"/>
            <w:vAlign w:val="center"/>
          </w:tcPr>
          <w:p w14:paraId="28E5761A" w14:textId="3838370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N=32768 (2^15)</w:t>
            </w:r>
          </w:p>
        </w:tc>
        <w:tc>
          <w:tcPr>
            <w:tcW w:w="1730" w:type="dxa"/>
            <w:vAlign w:val="center"/>
          </w:tcPr>
          <w:p w14:paraId="65344A14" w14:textId="2BC28D05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32768</w:t>
            </w:r>
          </w:p>
        </w:tc>
        <w:tc>
          <w:tcPr>
            <w:tcW w:w="2294" w:type="dxa"/>
            <w:vAlign w:val="center"/>
          </w:tcPr>
          <w:p w14:paraId="220AC931" w14:textId="203F7B6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1E144589" w14:textId="16A9C966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7491D93C" w14:textId="0ABC601B" w:rsidTr="00281575">
        <w:tc>
          <w:tcPr>
            <w:tcW w:w="1278" w:type="dxa"/>
            <w:vAlign w:val="center"/>
          </w:tcPr>
          <w:p w14:paraId="49DBE13F" w14:textId="3AF3E736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14</w:t>
            </w:r>
          </w:p>
        </w:tc>
        <w:tc>
          <w:tcPr>
            <w:tcW w:w="2161" w:type="dxa"/>
            <w:vAlign w:val="center"/>
          </w:tcPr>
          <w:p w14:paraId="78C96278" w14:textId="41CA8355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N=65535 (16 </w:t>
            </w:r>
            <w:proofErr w:type="spellStart"/>
            <w:r>
              <w:t>одиниць</w:t>
            </w:r>
            <w:proofErr w:type="spellEnd"/>
            <w:r>
              <w:t>)</w:t>
            </w:r>
          </w:p>
        </w:tc>
        <w:tc>
          <w:tcPr>
            <w:tcW w:w="1730" w:type="dxa"/>
            <w:vAlign w:val="center"/>
          </w:tcPr>
          <w:p w14:paraId="135D161D" w14:textId="2547D659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65535</w:t>
            </w:r>
          </w:p>
        </w:tc>
        <w:tc>
          <w:tcPr>
            <w:tcW w:w="2294" w:type="dxa"/>
            <w:vAlign w:val="center"/>
          </w:tcPr>
          <w:p w14:paraId="75262369" w14:textId="4CE2B94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D13=1,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одиниць</w:t>
            </w:r>
            <w:proofErr w:type="spellEnd"/>
            <w:r>
              <w:t>: 16</w:t>
            </w:r>
          </w:p>
        </w:tc>
        <w:tc>
          <w:tcPr>
            <w:tcW w:w="1393" w:type="dxa"/>
            <w:vAlign w:val="center"/>
          </w:tcPr>
          <w:p w14:paraId="77BF9C49" w14:textId="21503A50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81575" w14:paraId="5DCE2C7D" w14:textId="0CDB8A5E" w:rsidTr="00281575">
        <w:tc>
          <w:tcPr>
            <w:tcW w:w="1278" w:type="dxa"/>
            <w:vAlign w:val="center"/>
          </w:tcPr>
          <w:p w14:paraId="1A47DA45" w14:textId="4AAF0443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15</w:t>
            </w:r>
          </w:p>
        </w:tc>
        <w:tc>
          <w:tcPr>
            <w:tcW w:w="2161" w:type="dxa"/>
            <w:vAlign w:val="center"/>
          </w:tcPr>
          <w:p w14:paraId="2C43F19B" w14:textId="30918C3E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N=65536 (2^16)</w:t>
            </w:r>
          </w:p>
        </w:tc>
        <w:tc>
          <w:tcPr>
            <w:tcW w:w="1730" w:type="dxa"/>
            <w:vAlign w:val="center"/>
          </w:tcPr>
          <w:p w14:paraId="518D4C20" w14:textId="43FE9A07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65536</w:t>
            </w:r>
          </w:p>
        </w:tc>
        <w:tc>
          <w:tcPr>
            <w:tcW w:w="2294" w:type="dxa"/>
            <w:vAlign w:val="center"/>
          </w:tcPr>
          <w:p w14:paraId="34AE5745" w14:textId="422F5EE4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D13=0,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нулів</w:t>
            </w:r>
            <w:proofErr w:type="spellEnd"/>
            <w:r>
              <w:t>: 31</w:t>
            </w:r>
          </w:p>
        </w:tc>
        <w:tc>
          <w:tcPr>
            <w:tcW w:w="1393" w:type="dxa"/>
            <w:vAlign w:val="center"/>
          </w:tcPr>
          <w:p w14:paraId="5D57F6B6" w14:textId="07D6EEE2" w:rsidR="00281575" w:rsidRPr="00137E13" w:rsidRDefault="00281575" w:rsidP="00281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</w:tbl>
    <w:p w14:paraId="498DA5EE" w14:textId="77777777" w:rsidR="002F6B7C" w:rsidRDefault="002F6B7C"/>
    <w:sectPr w:rsidR="002F6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870257">
    <w:abstractNumId w:val="8"/>
  </w:num>
  <w:num w:numId="2" w16cid:durableId="883325007">
    <w:abstractNumId w:val="6"/>
  </w:num>
  <w:num w:numId="3" w16cid:durableId="115680292">
    <w:abstractNumId w:val="5"/>
  </w:num>
  <w:num w:numId="4" w16cid:durableId="1876117565">
    <w:abstractNumId w:val="4"/>
  </w:num>
  <w:num w:numId="5" w16cid:durableId="2059619958">
    <w:abstractNumId w:val="7"/>
  </w:num>
  <w:num w:numId="6" w16cid:durableId="6830116">
    <w:abstractNumId w:val="3"/>
  </w:num>
  <w:num w:numId="7" w16cid:durableId="1476753159">
    <w:abstractNumId w:val="2"/>
  </w:num>
  <w:num w:numId="8" w16cid:durableId="1963681664">
    <w:abstractNumId w:val="1"/>
  </w:num>
  <w:num w:numId="9" w16cid:durableId="13709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E13"/>
    <w:rsid w:val="0015074B"/>
    <w:rsid w:val="00281575"/>
    <w:rsid w:val="0029639D"/>
    <w:rsid w:val="002F6B7C"/>
    <w:rsid w:val="00326F90"/>
    <w:rsid w:val="00552ED9"/>
    <w:rsid w:val="005C729F"/>
    <w:rsid w:val="006149B8"/>
    <w:rsid w:val="007B4F65"/>
    <w:rsid w:val="00846643"/>
    <w:rsid w:val="00A52DAB"/>
    <w:rsid w:val="00AA1D8D"/>
    <w:rsid w:val="00AA4311"/>
    <w:rsid w:val="00B47730"/>
    <w:rsid w:val="00B76AD1"/>
    <w:rsid w:val="00CB0664"/>
    <w:rsid w:val="00E72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189D1"/>
  <w14:defaultImageDpi w14:val="300"/>
  <w15:docId w15:val="{5D54507D-059E-4D6D-BDD0-896C638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2</cp:revision>
  <dcterms:created xsi:type="dcterms:W3CDTF">2025-04-22T09:55:00Z</dcterms:created>
  <dcterms:modified xsi:type="dcterms:W3CDTF">2025-04-22T09:55:00Z</dcterms:modified>
  <cp:category/>
</cp:coreProperties>
</file>