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544" w:type="dxa"/>
        <w:tblInd w:w="6109" w:type="dxa"/>
        <w:tblLook w:val="04A0" w:firstRow="1" w:lastRow="0" w:firstColumn="1" w:lastColumn="0" w:noHBand="0" w:noVBand="1"/>
      </w:tblPr>
      <w:tblGrid>
        <w:gridCol w:w="1601"/>
        <w:gridCol w:w="1943"/>
      </w:tblGrid>
      <w:tr w:rsidR="00137E13" w:rsidRPr="002F3A94" w14:paraId="144925C9" w14:textId="77777777" w:rsidTr="00C073D5">
        <w:tc>
          <w:tcPr>
            <w:tcW w:w="1548" w:type="dxa"/>
          </w:tcPr>
          <w:p w14:paraId="6221F5C0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Description</w:t>
            </w:r>
          </w:p>
        </w:tc>
        <w:tc>
          <w:tcPr>
            <w:tcW w:w="1996" w:type="dxa"/>
          </w:tcPr>
          <w:p w14:paraId="4BDDBA84" w14:textId="1008FB7F" w:rsidR="00137E13" w:rsidRPr="00552ED9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BMTP_</w:t>
            </w:r>
            <w:r w:rsidR="00552ED9">
              <w:rPr>
                <w:rFonts w:ascii="Times New Roman" w:hAnsi="Times New Roman" w:cs="Times New Roman"/>
                <w:color w:val="000000" w:themeColor="text1"/>
                <w:lang w:val="uk-UA"/>
              </w:rPr>
              <w:t>9</w:t>
            </w:r>
          </w:p>
        </w:tc>
      </w:tr>
      <w:tr w:rsidR="00137E13" w:rsidRPr="002F3A94" w14:paraId="37A440A6" w14:textId="77777777" w:rsidTr="00C073D5">
        <w:tc>
          <w:tcPr>
            <w:tcW w:w="1548" w:type="dxa"/>
          </w:tcPr>
          <w:p w14:paraId="553B3C9A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Author</w:t>
            </w:r>
          </w:p>
        </w:tc>
        <w:tc>
          <w:tcPr>
            <w:tcW w:w="1996" w:type="dxa"/>
          </w:tcPr>
          <w:p w14:paraId="5C90BCB5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  <w:lang w:val="uk-UA"/>
              </w:rPr>
              <w:t>Сумар Ілля</w:t>
            </w:r>
          </w:p>
        </w:tc>
      </w:tr>
    </w:tbl>
    <w:p w14:paraId="52A013BC" w14:textId="77777777" w:rsidR="00137E13" w:rsidRDefault="00137E13">
      <w:pPr>
        <w:pStyle w:val="Heading1"/>
      </w:pPr>
    </w:p>
    <w:p w14:paraId="7B41D87A" w14:textId="729526D0" w:rsidR="00E727FD" w:rsidRPr="00137E13" w:rsidRDefault="00000000" w:rsidP="00137E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Тест-сют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для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1575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9.</w:t>
      </w:r>
      <w:r w:rsidR="00D46635"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Варіант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>24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8"/>
        <w:gridCol w:w="2161"/>
        <w:gridCol w:w="1730"/>
        <w:gridCol w:w="2294"/>
        <w:gridCol w:w="1393"/>
      </w:tblGrid>
      <w:tr w:rsidR="00D46635" w14:paraId="4D52FA5C" w14:textId="47923CAC" w:rsidTr="00281575">
        <w:tc>
          <w:tcPr>
            <w:tcW w:w="1278" w:type="dxa"/>
            <w:vAlign w:val="center"/>
          </w:tcPr>
          <w:p w14:paraId="281AAD0B" w14:textId="267F73BD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61" w:type="dxa"/>
            <w:vAlign w:val="center"/>
          </w:tcPr>
          <w:p w14:paraId="6454A8A4" w14:textId="2EF527F7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Дія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що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перевіряється</w:t>
            </w:r>
            <w:proofErr w:type="spellEnd"/>
          </w:p>
        </w:tc>
        <w:tc>
          <w:tcPr>
            <w:tcW w:w="1730" w:type="dxa"/>
            <w:vAlign w:val="center"/>
          </w:tcPr>
          <w:p w14:paraId="226D480E" w14:textId="57381E84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Вхідні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дані</w:t>
            </w:r>
            <w:proofErr w:type="spellEnd"/>
          </w:p>
        </w:tc>
        <w:tc>
          <w:tcPr>
            <w:tcW w:w="2294" w:type="dxa"/>
            <w:vAlign w:val="center"/>
          </w:tcPr>
          <w:p w14:paraId="5571F862" w14:textId="1B5A6ED0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Очікуваний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  <w:tc>
          <w:tcPr>
            <w:tcW w:w="1393" w:type="dxa"/>
            <w:vAlign w:val="center"/>
          </w:tcPr>
          <w:p w14:paraId="502E5B17" w14:textId="507082B6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Статус</w:t>
            </w:r>
            <w:proofErr w:type="spellEnd"/>
          </w:p>
        </w:tc>
      </w:tr>
      <w:tr w:rsidR="00D46635" w14:paraId="52E1204C" w14:textId="1D695B92" w:rsidTr="00281575">
        <w:tc>
          <w:tcPr>
            <w:tcW w:w="1278" w:type="dxa"/>
            <w:vAlign w:val="center"/>
          </w:tcPr>
          <w:p w14:paraId="035B7CC2" w14:textId="26553F2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2161" w:type="dxa"/>
            <w:vAlign w:val="center"/>
          </w:tcPr>
          <w:p w14:paraId="2693E254" w14:textId="445E553D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'k' </w:t>
            </w:r>
            <w:proofErr w:type="spellStart"/>
            <w:r>
              <w:t>для</w:t>
            </w:r>
            <w:proofErr w:type="spellEnd"/>
            <w:r>
              <w:t xml:space="preserve"> calculation()</w:t>
            </w:r>
          </w:p>
        </w:tc>
        <w:tc>
          <w:tcPr>
            <w:tcW w:w="1730" w:type="dxa"/>
            <w:vAlign w:val="center"/>
          </w:tcPr>
          <w:p w14:paraId="67CDD014" w14:textId="7361D6BD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'k'</w:t>
            </w:r>
          </w:p>
        </w:tc>
        <w:tc>
          <w:tcPr>
            <w:tcW w:w="2294" w:type="dxa"/>
            <w:vAlign w:val="center"/>
          </w:tcPr>
          <w:p w14:paraId="5DB4728B" w14:textId="1682532D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calculation(), </w:t>
            </w:r>
            <w:proofErr w:type="spellStart"/>
            <w:r>
              <w:t>вивід</w:t>
            </w:r>
            <w:proofErr w:type="spellEnd"/>
            <w:r>
              <w:t xml:space="preserve"> </w:t>
            </w:r>
            <w:proofErr w:type="spellStart"/>
            <w:r>
              <w:t>результату</w:t>
            </w:r>
            <w:proofErr w:type="spellEnd"/>
          </w:p>
        </w:tc>
        <w:tc>
          <w:tcPr>
            <w:tcW w:w="1393" w:type="dxa"/>
            <w:vAlign w:val="center"/>
          </w:tcPr>
          <w:p w14:paraId="6DEABE30" w14:textId="250143CD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0F04154E" w14:textId="618F2295" w:rsidTr="00281575">
        <w:tc>
          <w:tcPr>
            <w:tcW w:w="1278" w:type="dxa"/>
            <w:vAlign w:val="center"/>
          </w:tcPr>
          <w:p w14:paraId="21A0DAC1" w14:textId="669E06D1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2161" w:type="dxa"/>
            <w:vAlign w:val="center"/>
          </w:tcPr>
          <w:p w14:paraId="4A6B363B" w14:textId="41828A12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'h'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задачі</w:t>
            </w:r>
            <w:proofErr w:type="spellEnd"/>
            <w:r>
              <w:t xml:space="preserve"> 9.1</w:t>
            </w:r>
          </w:p>
        </w:tc>
        <w:tc>
          <w:tcPr>
            <w:tcW w:w="1730" w:type="dxa"/>
            <w:vAlign w:val="center"/>
          </w:tcPr>
          <w:p w14:paraId="32F4DB1B" w14:textId="034B7807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'h'</w:t>
            </w:r>
          </w:p>
        </w:tc>
        <w:tc>
          <w:tcPr>
            <w:tcW w:w="2294" w:type="dxa"/>
            <w:vAlign w:val="center"/>
          </w:tcPr>
          <w:p w14:paraId="76866F1A" w14:textId="4ECD305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r>
              <w:t>depositCalculation</w:t>
            </w:r>
            <w:proofErr w:type="spellEnd"/>
            <w:r>
              <w:t xml:space="preserve">(), </w:t>
            </w:r>
            <w:proofErr w:type="spellStart"/>
            <w:r>
              <w:t>вивід</w:t>
            </w:r>
            <w:proofErr w:type="spellEnd"/>
            <w:r>
              <w:t xml:space="preserve"> </w:t>
            </w:r>
            <w:proofErr w:type="spellStart"/>
            <w:r>
              <w:t>результату</w:t>
            </w:r>
            <w:proofErr w:type="spellEnd"/>
          </w:p>
        </w:tc>
        <w:tc>
          <w:tcPr>
            <w:tcW w:w="1393" w:type="dxa"/>
            <w:vAlign w:val="center"/>
          </w:tcPr>
          <w:p w14:paraId="4B2EA4BD" w14:textId="7E1F7FC6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476EFCB7" w14:textId="5772D51A" w:rsidTr="00281575">
        <w:tc>
          <w:tcPr>
            <w:tcW w:w="1278" w:type="dxa"/>
            <w:vAlign w:val="center"/>
          </w:tcPr>
          <w:p w14:paraId="2AB203D7" w14:textId="58C02FDA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2161" w:type="dxa"/>
            <w:vAlign w:val="center"/>
          </w:tcPr>
          <w:p w14:paraId="07C033D3" w14:textId="6093EFEE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'g'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задачі</w:t>
            </w:r>
            <w:proofErr w:type="spellEnd"/>
            <w:r>
              <w:t xml:space="preserve"> 9.2</w:t>
            </w:r>
          </w:p>
        </w:tc>
        <w:tc>
          <w:tcPr>
            <w:tcW w:w="1730" w:type="dxa"/>
            <w:vAlign w:val="center"/>
          </w:tcPr>
          <w:p w14:paraId="0A4A12EB" w14:textId="0D0C4996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'g'</w:t>
            </w:r>
          </w:p>
        </w:tc>
        <w:tc>
          <w:tcPr>
            <w:tcW w:w="2294" w:type="dxa"/>
            <w:vAlign w:val="center"/>
          </w:tcPr>
          <w:p w14:paraId="56C4839B" w14:textId="77FDBC95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r>
              <w:t>windSpeedBeaufort</w:t>
            </w:r>
            <w:proofErr w:type="spellEnd"/>
            <w:r>
              <w:t xml:space="preserve">(), </w:t>
            </w:r>
            <w:proofErr w:type="spellStart"/>
            <w:r>
              <w:t>вивід</w:t>
            </w:r>
            <w:proofErr w:type="spellEnd"/>
            <w:r>
              <w:t xml:space="preserve"> </w:t>
            </w:r>
            <w:proofErr w:type="spellStart"/>
            <w:r>
              <w:t>результату</w:t>
            </w:r>
            <w:proofErr w:type="spellEnd"/>
          </w:p>
        </w:tc>
        <w:tc>
          <w:tcPr>
            <w:tcW w:w="1393" w:type="dxa"/>
            <w:vAlign w:val="center"/>
          </w:tcPr>
          <w:p w14:paraId="6B663C9B" w14:textId="7FBFB8D6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08AFABEF" w14:textId="4C2FF14E" w:rsidTr="00281575">
        <w:tc>
          <w:tcPr>
            <w:tcW w:w="1278" w:type="dxa"/>
            <w:vAlign w:val="center"/>
          </w:tcPr>
          <w:p w14:paraId="07E1C3CA" w14:textId="4C1F531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2161" w:type="dxa"/>
            <w:vAlign w:val="center"/>
          </w:tcPr>
          <w:p w14:paraId="15348C31" w14:textId="443D0CF1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'f'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задачі</w:t>
            </w:r>
            <w:proofErr w:type="spellEnd"/>
            <w:r>
              <w:t xml:space="preserve"> 9.3</w:t>
            </w:r>
          </w:p>
        </w:tc>
        <w:tc>
          <w:tcPr>
            <w:tcW w:w="1730" w:type="dxa"/>
            <w:vAlign w:val="center"/>
          </w:tcPr>
          <w:p w14:paraId="7B20BE8C" w14:textId="5B17AC77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'f'</w:t>
            </w:r>
          </w:p>
        </w:tc>
        <w:tc>
          <w:tcPr>
            <w:tcW w:w="2294" w:type="dxa"/>
            <w:vAlign w:val="center"/>
          </w:tcPr>
          <w:p w14:paraId="323AFA78" w14:textId="562BA9EF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r>
              <w:t>binaryCount</w:t>
            </w:r>
            <w:proofErr w:type="spellEnd"/>
            <w:r>
              <w:t xml:space="preserve">(), </w:t>
            </w:r>
            <w:proofErr w:type="spellStart"/>
            <w:r>
              <w:t>вивід</w:t>
            </w:r>
            <w:proofErr w:type="spellEnd"/>
            <w:r>
              <w:t xml:space="preserve"> </w:t>
            </w:r>
            <w:proofErr w:type="spellStart"/>
            <w:r>
              <w:t>результату</w:t>
            </w:r>
            <w:proofErr w:type="spellEnd"/>
          </w:p>
        </w:tc>
        <w:tc>
          <w:tcPr>
            <w:tcW w:w="1393" w:type="dxa"/>
            <w:vAlign w:val="center"/>
          </w:tcPr>
          <w:p w14:paraId="664925DC" w14:textId="3369D869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73CC82A3" w14:textId="1F3E51AD" w:rsidTr="00281575">
        <w:tc>
          <w:tcPr>
            <w:tcW w:w="1278" w:type="dxa"/>
            <w:vAlign w:val="center"/>
          </w:tcPr>
          <w:p w14:paraId="566398F5" w14:textId="59DB758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2161" w:type="dxa"/>
            <w:vAlign w:val="center"/>
          </w:tcPr>
          <w:p w14:paraId="51D5D27F" w14:textId="4654E39F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Введення</w:t>
            </w:r>
            <w:proofErr w:type="spellEnd"/>
            <w:r>
              <w:t xml:space="preserve"> </w:t>
            </w:r>
            <w:proofErr w:type="spellStart"/>
            <w:r>
              <w:t>некоректного</w:t>
            </w:r>
            <w:proofErr w:type="spellEnd"/>
            <w:r>
              <w:t xml:space="preserve"> </w:t>
            </w:r>
            <w:proofErr w:type="spellStart"/>
            <w:r>
              <w:t>символу</w:t>
            </w:r>
            <w:proofErr w:type="spellEnd"/>
            <w:r>
              <w:t xml:space="preserve"> 'a'</w:t>
            </w:r>
          </w:p>
        </w:tc>
        <w:tc>
          <w:tcPr>
            <w:tcW w:w="1730" w:type="dxa"/>
            <w:vAlign w:val="center"/>
          </w:tcPr>
          <w:p w14:paraId="45EFE47E" w14:textId="2C3F2427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'a'</w:t>
            </w:r>
          </w:p>
        </w:tc>
        <w:tc>
          <w:tcPr>
            <w:tcW w:w="2294" w:type="dxa"/>
            <w:vAlign w:val="center"/>
          </w:tcPr>
          <w:p w14:paraId="1F1D886C" w14:textId="69914444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Вивід</w:t>
            </w:r>
            <w:proofErr w:type="spellEnd"/>
            <w:r>
              <w:t>: "</w:t>
            </w:r>
            <w:proofErr w:type="spellStart"/>
            <w:r>
              <w:t>Некоректний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! </w:t>
            </w:r>
            <w:proofErr w:type="spellStart"/>
            <w:r>
              <w:t>Спробуйте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." + </w:t>
            </w:r>
            <w:proofErr w:type="spellStart"/>
            <w:r>
              <w:t>звуковий</w:t>
            </w:r>
            <w:proofErr w:type="spellEnd"/>
            <w:r>
              <w:t xml:space="preserve"> </w:t>
            </w:r>
            <w:proofErr w:type="spellStart"/>
            <w:r>
              <w:t>сигнал</w:t>
            </w:r>
            <w:proofErr w:type="spellEnd"/>
          </w:p>
        </w:tc>
        <w:tc>
          <w:tcPr>
            <w:tcW w:w="1393" w:type="dxa"/>
            <w:vAlign w:val="center"/>
          </w:tcPr>
          <w:p w14:paraId="34D00AC7" w14:textId="3E83520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544D8FAA" w14:textId="2C3A3F39" w:rsidTr="00281575">
        <w:tc>
          <w:tcPr>
            <w:tcW w:w="1278" w:type="dxa"/>
            <w:vAlign w:val="center"/>
          </w:tcPr>
          <w:p w14:paraId="07BC9E34" w14:textId="4E99D546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2161" w:type="dxa"/>
            <w:vAlign w:val="center"/>
          </w:tcPr>
          <w:p w14:paraId="7E520DE2" w14:textId="1E093AC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Введення</w:t>
            </w:r>
            <w:proofErr w:type="spellEnd"/>
            <w:r>
              <w:t xml:space="preserve"> </w:t>
            </w:r>
            <w:proofErr w:type="spellStart"/>
            <w:r>
              <w:t>некоректного</w:t>
            </w:r>
            <w:proofErr w:type="spellEnd"/>
            <w:r>
              <w:t xml:space="preserve"> </w:t>
            </w:r>
            <w:proofErr w:type="spellStart"/>
            <w:r>
              <w:t>символу</w:t>
            </w:r>
            <w:proofErr w:type="spellEnd"/>
            <w:r>
              <w:t xml:space="preserve"> '1'</w:t>
            </w:r>
          </w:p>
        </w:tc>
        <w:tc>
          <w:tcPr>
            <w:tcW w:w="1730" w:type="dxa"/>
            <w:vAlign w:val="center"/>
          </w:tcPr>
          <w:p w14:paraId="6A0DF573" w14:textId="0BAF2647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'1'</w:t>
            </w:r>
          </w:p>
        </w:tc>
        <w:tc>
          <w:tcPr>
            <w:tcW w:w="2294" w:type="dxa"/>
            <w:vAlign w:val="center"/>
          </w:tcPr>
          <w:p w14:paraId="348E1E56" w14:textId="416A3E94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Вивід</w:t>
            </w:r>
            <w:proofErr w:type="spellEnd"/>
            <w:r>
              <w:t>: "</w:t>
            </w:r>
            <w:proofErr w:type="spellStart"/>
            <w:r>
              <w:t>Некоректний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! </w:t>
            </w:r>
            <w:proofErr w:type="spellStart"/>
            <w:r>
              <w:t>Спробуйте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." + </w:t>
            </w:r>
            <w:proofErr w:type="spellStart"/>
            <w:r>
              <w:t>звуковий</w:t>
            </w:r>
            <w:proofErr w:type="spellEnd"/>
            <w:r>
              <w:t xml:space="preserve"> </w:t>
            </w:r>
            <w:proofErr w:type="spellStart"/>
            <w:r>
              <w:t>сигнал</w:t>
            </w:r>
            <w:proofErr w:type="spellEnd"/>
          </w:p>
        </w:tc>
        <w:tc>
          <w:tcPr>
            <w:tcW w:w="1393" w:type="dxa"/>
            <w:vAlign w:val="center"/>
          </w:tcPr>
          <w:p w14:paraId="519839C2" w14:textId="3A90A88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52E15D72" w14:textId="57ECAF53" w:rsidTr="00281575">
        <w:tc>
          <w:tcPr>
            <w:tcW w:w="1278" w:type="dxa"/>
            <w:vAlign w:val="center"/>
          </w:tcPr>
          <w:p w14:paraId="3E8D6192" w14:textId="00D2043E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2161" w:type="dxa"/>
            <w:vAlign w:val="center"/>
          </w:tcPr>
          <w:p w14:paraId="637A6FB4" w14:textId="605B60E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Введення</w:t>
            </w:r>
            <w:proofErr w:type="spellEnd"/>
            <w:r>
              <w:t xml:space="preserve"> </w:t>
            </w:r>
            <w:proofErr w:type="spellStart"/>
            <w:r>
              <w:t>некоректного</w:t>
            </w:r>
            <w:proofErr w:type="spellEnd"/>
            <w:r>
              <w:t xml:space="preserve"> </w:t>
            </w:r>
            <w:proofErr w:type="spellStart"/>
            <w:r>
              <w:t>символу</w:t>
            </w:r>
            <w:proofErr w:type="spellEnd"/>
            <w:r>
              <w:t xml:space="preserve"> ' ' (</w:t>
            </w:r>
            <w:proofErr w:type="spellStart"/>
            <w:r>
              <w:t>пробіл</w:t>
            </w:r>
            <w:proofErr w:type="spellEnd"/>
            <w:r>
              <w:t>)</w:t>
            </w:r>
          </w:p>
        </w:tc>
        <w:tc>
          <w:tcPr>
            <w:tcW w:w="1730" w:type="dxa"/>
            <w:vAlign w:val="center"/>
          </w:tcPr>
          <w:p w14:paraId="50E4FEB2" w14:textId="5CFB7763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' '</w:t>
            </w:r>
          </w:p>
        </w:tc>
        <w:tc>
          <w:tcPr>
            <w:tcW w:w="2294" w:type="dxa"/>
            <w:vAlign w:val="center"/>
          </w:tcPr>
          <w:p w14:paraId="7C0BD8A3" w14:textId="055C8606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Вивід</w:t>
            </w:r>
            <w:proofErr w:type="spellEnd"/>
            <w:r>
              <w:t>: "</w:t>
            </w:r>
            <w:proofErr w:type="spellStart"/>
            <w:r>
              <w:t>Некоректний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! </w:t>
            </w:r>
            <w:proofErr w:type="spellStart"/>
            <w:r>
              <w:t>Спробуйте</w:t>
            </w:r>
            <w:proofErr w:type="spellEnd"/>
            <w:r>
              <w:t xml:space="preserve"> </w:t>
            </w:r>
            <w:proofErr w:type="spellStart"/>
            <w:r>
              <w:t>ще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." + </w:t>
            </w:r>
            <w:proofErr w:type="spellStart"/>
            <w:r>
              <w:t>звуковий</w:t>
            </w:r>
            <w:proofErr w:type="spellEnd"/>
            <w:r>
              <w:t xml:space="preserve"> </w:t>
            </w:r>
            <w:proofErr w:type="spellStart"/>
            <w:r>
              <w:t>сигнал</w:t>
            </w:r>
            <w:proofErr w:type="spellEnd"/>
          </w:p>
        </w:tc>
        <w:tc>
          <w:tcPr>
            <w:tcW w:w="1393" w:type="dxa"/>
            <w:vAlign w:val="center"/>
          </w:tcPr>
          <w:p w14:paraId="2E0EF9EA" w14:textId="7293875F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1B1007E7" w14:textId="0F965C07" w:rsidTr="00281575">
        <w:tc>
          <w:tcPr>
            <w:tcW w:w="1278" w:type="dxa"/>
            <w:vAlign w:val="center"/>
          </w:tcPr>
          <w:p w14:paraId="2ACAC30B" w14:textId="18C5859C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2161" w:type="dxa"/>
            <w:vAlign w:val="center"/>
          </w:tcPr>
          <w:p w14:paraId="359F6CD1" w14:textId="545AC9BE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'k'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  <w:r>
              <w:t xml:space="preserve"> 'd'</w:t>
            </w:r>
          </w:p>
        </w:tc>
        <w:tc>
          <w:tcPr>
            <w:tcW w:w="1730" w:type="dxa"/>
            <w:vAlign w:val="center"/>
          </w:tcPr>
          <w:p w14:paraId="3FA954AA" w14:textId="5476C60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'k', </w:t>
            </w:r>
            <w:proofErr w:type="spellStart"/>
            <w:r>
              <w:t>потім</w:t>
            </w:r>
            <w:proofErr w:type="spellEnd"/>
            <w:r>
              <w:t xml:space="preserve"> 'd'</w:t>
            </w:r>
          </w:p>
        </w:tc>
        <w:tc>
          <w:tcPr>
            <w:tcW w:w="2294" w:type="dxa"/>
            <w:vAlign w:val="center"/>
          </w:tcPr>
          <w:p w14:paraId="5E21C52A" w14:textId="5130829F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calculation(), </w:t>
            </w:r>
            <w:proofErr w:type="spellStart"/>
            <w:r>
              <w:t>потім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393" w:type="dxa"/>
            <w:vAlign w:val="center"/>
          </w:tcPr>
          <w:p w14:paraId="1655401A" w14:textId="770F46C9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30AEE8E0" w14:textId="5F88EAD4" w:rsidTr="00281575">
        <w:tc>
          <w:tcPr>
            <w:tcW w:w="1278" w:type="dxa"/>
            <w:vAlign w:val="center"/>
          </w:tcPr>
          <w:p w14:paraId="510BE7B5" w14:textId="5B02E11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2161" w:type="dxa"/>
            <w:vAlign w:val="center"/>
          </w:tcPr>
          <w:p w14:paraId="68B664ED" w14:textId="5478BD5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'h'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  <w:r>
              <w:t xml:space="preserve"> 'D'</w:t>
            </w:r>
          </w:p>
        </w:tc>
        <w:tc>
          <w:tcPr>
            <w:tcW w:w="1730" w:type="dxa"/>
            <w:vAlign w:val="center"/>
          </w:tcPr>
          <w:p w14:paraId="50C4ECD6" w14:textId="5AFEE090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'h', </w:t>
            </w:r>
            <w:proofErr w:type="spellStart"/>
            <w:r>
              <w:t>потім</w:t>
            </w:r>
            <w:proofErr w:type="spellEnd"/>
            <w:r>
              <w:t xml:space="preserve"> 'D'</w:t>
            </w:r>
          </w:p>
        </w:tc>
        <w:tc>
          <w:tcPr>
            <w:tcW w:w="2294" w:type="dxa"/>
            <w:vAlign w:val="center"/>
          </w:tcPr>
          <w:p w14:paraId="2DBE9EAB" w14:textId="51D94F2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r>
              <w:t>depositCalculation</w:t>
            </w:r>
            <w:proofErr w:type="spellEnd"/>
            <w:r>
              <w:t xml:space="preserve">(), </w:t>
            </w:r>
            <w:proofErr w:type="spellStart"/>
            <w:r>
              <w:lastRenderedPageBreak/>
              <w:t>потім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393" w:type="dxa"/>
            <w:vAlign w:val="center"/>
          </w:tcPr>
          <w:p w14:paraId="22A5A880" w14:textId="61B90463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Passed</w:t>
            </w:r>
          </w:p>
        </w:tc>
      </w:tr>
      <w:tr w:rsidR="00D46635" w14:paraId="338185C8" w14:textId="483DF60A" w:rsidTr="00281575">
        <w:tc>
          <w:tcPr>
            <w:tcW w:w="1278" w:type="dxa"/>
            <w:vAlign w:val="center"/>
          </w:tcPr>
          <w:p w14:paraId="4128A162" w14:textId="625A7A3E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  <w:tc>
          <w:tcPr>
            <w:tcW w:w="2161" w:type="dxa"/>
            <w:vAlign w:val="center"/>
          </w:tcPr>
          <w:p w14:paraId="2784743D" w14:textId="48D88597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'g'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  <w:r>
              <w:t xml:space="preserve"> 'с'</w:t>
            </w:r>
          </w:p>
        </w:tc>
        <w:tc>
          <w:tcPr>
            <w:tcW w:w="1730" w:type="dxa"/>
            <w:vAlign w:val="center"/>
          </w:tcPr>
          <w:p w14:paraId="4EC3F56E" w14:textId="053DDBF9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'g', </w:t>
            </w:r>
            <w:proofErr w:type="spellStart"/>
            <w:r>
              <w:t>потім</w:t>
            </w:r>
            <w:proofErr w:type="spellEnd"/>
            <w:r>
              <w:t xml:space="preserve"> 'с'</w:t>
            </w:r>
          </w:p>
        </w:tc>
        <w:tc>
          <w:tcPr>
            <w:tcW w:w="2294" w:type="dxa"/>
            <w:vAlign w:val="center"/>
          </w:tcPr>
          <w:p w14:paraId="4EAB6C14" w14:textId="17A01A65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r>
              <w:t>windSpeedBeaufort</w:t>
            </w:r>
            <w:proofErr w:type="spellEnd"/>
            <w:r>
              <w:t xml:space="preserve">(), </w:t>
            </w:r>
            <w:proofErr w:type="spellStart"/>
            <w:r>
              <w:t>потім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393" w:type="dxa"/>
            <w:vAlign w:val="center"/>
          </w:tcPr>
          <w:p w14:paraId="0C14B8AD" w14:textId="3B8FAEA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2EAB6563" w14:textId="11FD6C90" w:rsidTr="00281575">
        <w:tc>
          <w:tcPr>
            <w:tcW w:w="1278" w:type="dxa"/>
            <w:vAlign w:val="center"/>
          </w:tcPr>
          <w:p w14:paraId="0AF60F31" w14:textId="44E6172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11</w:t>
            </w:r>
          </w:p>
        </w:tc>
        <w:tc>
          <w:tcPr>
            <w:tcW w:w="2161" w:type="dxa"/>
            <w:vAlign w:val="center"/>
          </w:tcPr>
          <w:p w14:paraId="0CF7AA03" w14:textId="6F028D3E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'f'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продовження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730" w:type="dxa"/>
            <w:vAlign w:val="center"/>
          </w:tcPr>
          <w:p w14:paraId="1CB193DC" w14:textId="7ED8CE01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'f', </w:t>
            </w:r>
            <w:proofErr w:type="spellStart"/>
            <w:r>
              <w:t>потім</w:t>
            </w:r>
            <w:proofErr w:type="spellEnd"/>
            <w:r>
              <w:t xml:space="preserve"> 'n'</w:t>
            </w:r>
          </w:p>
        </w:tc>
        <w:tc>
          <w:tcPr>
            <w:tcW w:w="2294" w:type="dxa"/>
            <w:vAlign w:val="center"/>
          </w:tcPr>
          <w:p w14:paraId="63821638" w14:textId="3C44BF5A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r>
              <w:t>binaryCount</w:t>
            </w:r>
            <w:proofErr w:type="spellEnd"/>
            <w:r>
              <w:t xml:space="preserve">(), </w:t>
            </w:r>
            <w:proofErr w:type="spellStart"/>
            <w:r>
              <w:t>потім</w:t>
            </w:r>
            <w:proofErr w:type="spellEnd"/>
            <w:r>
              <w:t xml:space="preserve"> </w:t>
            </w:r>
            <w:proofErr w:type="spellStart"/>
            <w:r>
              <w:t>повторення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</w:p>
        </w:tc>
        <w:tc>
          <w:tcPr>
            <w:tcW w:w="1393" w:type="dxa"/>
            <w:vAlign w:val="center"/>
          </w:tcPr>
          <w:p w14:paraId="423A8E21" w14:textId="70B5AB77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268FCC13" w14:textId="5B6B5C35" w:rsidTr="00281575">
        <w:tc>
          <w:tcPr>
            <w:tcW w:w="1278" w:type="dxa"/>
            <w:vAlign w:val="center"/>
          </w:tcPr>
          <w:p w14:paraId="005D41F0" w14:textId="390B17F1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12</w:t>
            </w:r>
          </w:p>
        </w:tc>
        <w:tc>
          <w:tcPr>
            <w:tcW w:w="2161" w:type="dxa"/>
            <w:vAlign w:val="center"/>
          </w:tcPr>
          <w:p w14:paraId="3E2AE3DE" w14:textId="607F57AF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'k'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продовження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730" w:type="dxa"/>
            <w:vAlign w:val="center"/>
          </w:tcPr>
          <w:p w14:paraId="14B745CB" w14:textId="771D15BE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'k', </w:t>
            </w:r>
            <w:proofErr w:type="spellStart"/>
            <w:r>
              <w:t>потім</w:t>
            </w:r>
            <w:proofErr w:type="spellEnd"/>
            <w:r>
              <w:t xml:space="preserve"> ' '</w:t>
            </w:r>
          </w:p>
        </w:tc>
        <w:tc>
          <w:tcPr>
            <w:tcW w:w="2294" w:type="dxa"/>
            <w:vAlign w:val="center"/>
          </w:tcPr>
          <w:p w14:paraId="55FD39AA" w14:textId="4A89F3C8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calculation(), </w:t>
            </w:r>
            <w:proofErr w:type="spellStart"/>
            <w:r>
              <w:t>потім</w:t>
            </w:r>
            <w:proofErr w:type="spellEnd"/>
            <w:r>
              <w:t xml:space="preserve"> </w:t>
            </w:r>
            <w:proofErr w:type="spellStart"/>
            <w:r>
              <w:t>повторення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</w:p>
        </w:tc>
        <w:tc>
          <w:tcPr>
            <w:tcW w:w="1393" w:type="dxa"/>
            <w:vAlign w:val="center"/>
          </w:tcPr>
          <w:p w14:paraId="40BD3D63" w14:textId="0259FA40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183F2785" w14:textId="36E8DA87" w:rsidTr="00281575">
        <w:tc>
          <w:tcPr>
            <w:tcW w:w="1278" w:type="dxa"/>
            <w:vAlign w:val="center"/>
          </w:tcPr>
          <w:p w14:paraId="7594B6C3" w14:textId="0CEDC354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13</w:t>
            </w:r>
          </w:p>
        </w:tc>
        <w:tc>
          <w:tcPr>
            <w:tcW w:w="2161" w:type="dxa"/>
            <w:vAlign w:val="center"/>
          </w:tcPr>
          <w:p w14:paraId="28E5761A" w14:textId="5EC6DA00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'h'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продовження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730" w:type="dxa"/>
            <w:vAlign w:val="center"/>
          </w:tcPr>
          <w:p w14:paraId="65344A14" w14:textId="35F30AD9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'h', </w:t>
            </w:r>
            <w:proofErr w:type="spellStart"/>
            <w:r>
              <w:t>потім</w:t>
            </w:r>
            <w:proofErr w:type="spellEnd"/>
            <w:r>
              <w:t xml:space="preserve"> 'y'</w:t>
            </w:r>
          </w:p>
        </w:tc>
        <w:tc>
          <w:tcPr>
            <w:tcW w:w="2294" w:type="dxa"/>
            <w:vAlign w:val="center"/>
          </w:tcPr>
          <w:p w14:paraId="220AC931" w14:textId="751B6B8D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r>
              <w:t>depositCalculation</w:t>
            </w:r>
            <w:proofErr w:type="spellEnd"/>
            <w:r>
              <w:t xml:space="preserve">(), </w:t>
            </w:r>
            <w:proofErr w:type="spellStart"/>
            <w:r>
              <w:t>потім</w:t>
            </w:r>
            <w:proofErr w:type="spellEnd"/>
            <w:r>
              <w:t xml:space="preserve"> </w:t>
            </w:r>
            <w:proofErr w:type="spellStart"/>
            <w:r>
              <w:t>повторення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</w:p>
        </w:tc>
        <w:tc>
          <w:tcPr>
            <w:tcW w:w="1393" w:type="dxa"/>
            <w:vAlign w:val="center"/>
          </w:tcPr>
          <w:p w14:paraId="1E144589" w14:textId="0D84A09F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7491D93C" w14:textId="0ABC601B" w:rsidTr="00281575">
        <w:tc>
          <w:tcPr>
            <w:tcW w:w="1278" w:type="dxa"/>
            <w:vAlign w:val="center"/>
          </w:tcPr>
          <w:p w14:paraId="49DBE13F" w14:textId="4E021A2A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14</w:t>
            </w:r>
          </w:p>
        </w:tc>
        <w:tc>
          <w:tcPr>
            <w:tcW w:w="2161" w:type="dxa"/>
            <w:vAlign w:val="center"/>
          </w:tcPr>
          <w:p w14:paraId="78C96278" w14:textId="7A9AD46A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'g'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продовження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730" w:type="dxa"/>
            <w:vAlign w:val="center"/>
          </w:tcPr>
          <w:p w14:paraId="135D161D" w14:textId="7D57B9A6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'g', </w:t>
            </w:r>
            <w:proofErr w:type="spellStart"/>
            <w:r>
              <w:t>потім</w:t>
            </w:r>
            <w:proofErr w:type="spellEnd"/>
            <w:r>
              <w:t xml:space="preserve"> ' '</w:t>
            </w:r>
          </w:p>
        </w:tc>
        <w:tc>
          <w:tcPr>
            <w:tcW w:w="2294" w:type="dxa"/>
            <w:vAlign w:val="center"/>
          </w:tcPr>
          <w:p w14:paraId="75262369" w14:textId="4C6F8459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windSpeedBeaufort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потім</w:t>
            </w:r>
            <w:proofErr w:type="spellEnd"/>
            <w:r>
              <w:t xml:space="preserve"> </w:t>
            </w:r>
            <w:proofErr w:type="spellStart"/>
            <w:r>
              <w:t>повторення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</w:p>
        </w:tc>
        <w:tc>
          <w:tcPr>
            <w:tcW w:w="1393" w:type="dxa"/>
            <w:vAlign w:val="center"/>
          </w:tcPr>
          <w:p w14:paraId="77BF9C49" w14:textId="2C6B8A21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D46635" w14:paraId="5DCE2C7D" w14:textId="0CDB8A5E" w:rsidTr="00281575">
        <w:tc>
          <w:tcPr>
            <w:tcW w:w="1278" w:type="dxa"/>
            <w:vAlign w:val="center"/>
          </w:tcPr>
          <w:p w14:paraId="1A47DA45" w14:textId="4EC37EF3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15</w:t>
            </w:r>
          </w:p>
        </w:tc>
        <w:tc>
          <w:tcPr>
            <w:tcW w:w="2161" w:type="dxa"/>
            <w:vAlign w:val="center"/>
          </w:tcPr>
          <w:p w14:paraId="2C43F19B" w14:textId="77A488D0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Вибір</w:t>
            </w:r>
            <w:proofErr w:type="spellEnd"/>
            <w:r>
              <w:t xml:space="preserve"> 'f'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  <w:r>
              <w:t xml:space="preserve"> 'd'</w:t>
            </w:r>
          </w:p>
        </w:tc>
        <w:tc>
          <w:tcPr>
            <w:tcW w:w="1730" w:type="dxa"/>
            <w:vAlign w:val="center"/>
          </w:tcPr>
          <w:p w14:paraId="518D4C20" w14:textId="661AFB62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'f', </w:t>
            </w:r>
            <w:proofErr w:type="spellStart"/>
            <w:r>
              <w:t>потім</w:t>
            </w:r>
            <w:proofErr w:type="spellEnd"/>
            <w:r>
              <w:t xml:space="preserve"> 'd'</w:t>
            </w:r>
          </w:p>
        </w:tc>
        <w:tc>
          <w:tcPr>
            <w:tcW w:w="2294" w:type="dxa"/>
            <w:vAlign w:val="center"/>
          </w:tcPr>
          <w:p w14:paraId="34AE5745" w14:textId="696DB0A1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Викликається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binaryCount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потім</w:t>
            </w:r>
            <w:proofErr w:type="spellEnd"/>
            <w:r>
              <w:t xml:space="preserve"> </w:t>
            </w:r>
            <w:proofErr w:type="spellStart"/>
            <w:r>
              <w:t>вихід</w:t>
            </w:r>
            <w:proofErr w:type="spellEnd"/>
            <w:r>
              <w:t xml:space="preserve"> з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1393" w:type="dxa"/>
            <w:vAlign w:val="center"/>
          </w:tcPr>
          <w:p w14:paraId="5D57F6B6" w14:textId="0AA73CAB" w:rsidR="00D46635" w:rsidRPr="00137E13" w:rsidRDefault="00D46635" w:rsidP="00D46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</w:tbl>
    <w:p w14:paraId="498DA5EE" w14:textId="77777777" w:rsidR="002F6B7C" w:rsidRDefault="002F6B7C"/>
    <w:sectPr w:rsidR="002F6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870257">
    <w:abstractNumId w:val="8"/>
  </w:num>
  <w:num w:numId="2" w16cid:durableId="883325007">
    <w:abstractNumId w:val="6"/>
  </w:num>
  <w:num w:numId="3" w16cid:durableId="115680292">
    <w:abstractNumId w:val="5"/>
  </w:num>
  <w:num w:numId="4" w16cid:durableId="1876117565">
    <w:abstractNumId w:val="4"/>
  </w:num>
  <w:num w:numId="5" w16cid:durableId="2059619958">
    <w:abstractNumId w:val="7"/>
  </w:num>
  <w:num w:numId="6" w16cid:durableId="6830116">
    <w:abstractNumId w:val="3"/>
  </w:num>
  <w:num w:numId="7" w16cid:durableId="1476753159">
    <w:abstractNumId w:val="2"/>
  </w:num>
  <w:num w:numId="8" w16cid:durableId="1963681664">
    <w:abstractNumId w:val="1"/>
  </w:num>
  <w:num w:numId="9" w16cid:durableId="13709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E13"/>
    <w:rsid w:val="0015074B"/>
    <w:rsid w:val="00281575"/>
    <w:rsid w:val="0029639D"/>
    <w:rsid w:val="002F6B7C"/>
    <w:rsid w:val="00326F90"/>
    <w:rsid w:val="00552ED9"/>
    <w:rsid w:val="005733DD"/>
    <w:rsid w:val="005C729F"/>
    <w:rsid w:val="006149B8"/>
    <w:rsid w:val="007B4F65"/>
    <w:rsid w:val="00846643"/>
    <w:rsid w:val="00A52DAB"/>
    <w:rsid w:val="00AA1D8D"/>
    <w:rsid w:val="00AA4311"/>
    <w:rsid w:val="00B47730"/>
    <w:rsid w:val="00CB0664"/>
    <w:rsid w:val="00D46635"/>
    <w:rsid w:val="00E72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189D1"/>
  <w14:defaultImageDpi w14:val="300"/>
  <w15:docId w15:val="{5D54507D-059E-4D6D-BDD0-896C6380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1129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۩▄︻̷̿芫═━一Илля Сумар▄︻̷̿芫═━一۩</cp:lastModifiedBy>
  <cp:revision>2</cp:revision>
  <dcterms:created xsi:type="dcterms:W3CDTF">2025-04-22T09:57:00Z</dcterms:created>
  <dcterms:modified xsi:type="dcterms:W3CDTF">2025-04-22T09:57:00Z</dcterms:modified>
  <cp:category/>
</cp:coreProperties>
</file>