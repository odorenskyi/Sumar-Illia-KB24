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3544" w:type="dxa"/>
        <w:tblInd w:w="6109" w:type="dxa"/>
        <w:tblLook w:val="04A0" w:firstRow="1" w:lastRow="0" w:firstColumn="1" w:lastColumn="0" w:noHBand="0" w:noVBand="1"/>
      </w:tblPr>
      <w:tblGrid>
        <w:gridCol w:w="1601"/>
        <w:gridCol w:w="1943"/>
      </w:tblGrid>
      <w:tr w:rsidR="00137E13" w:rsidRPr="002F3A94" w14:paraId="144925C9" w14:textId="77777777" w:rsidTr="00C073D5">
        <w:tc>
          <w:tcPr>
            <w:tcW w:w="1548" w:type="dxa"/>
          </w:tcPr>
          <w:p w14:paraId="6221F5C0" w14:textId="77777777" w:rsidR="00137E13" w:rsidRPr="00137E13" w:rsidRDefault="00137E13" w:rsidP="00C073D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37E13">
              <w:rPr>
                <w:rFonts w:ascii="Times New Roman" w:hAnsi="Times New Roman" w:cs="Times New Roman"/>
                <w:color w:val="000000" w:themeColor="text1"/>
              </w:rPr>
              <w:t>Test Suite Description</w:t>
            </w:r>
          </w:p>
        </w:tc>
        <w:tc>
          <w:tcPr>
            <w:tcW w:w="1996" w:type="dxa"/>
          </w:tcPr>
          <w:p w14:paraId="4BDDBA84" w14:textId="1008FB7F" w:rsidR="00137E13" w:rsidRPr="00552ED9" w:rsidRDefault="00137E13" w:rsidP="00C073D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137E13">
              <w:rPr>
                <w:rFonts w:ascii="Times New Roman" w:hAnsi="Times New Roman" w:cs="Times New Roman"/>
                <w:color w:val="000000" w:themeColor="text1"/>
              </w:rPr>
              <w:t>BMTP_</w:t>
            </w:r>
            <w:r w:rsidR="00552ED9">
              <w:rPr>
                <w:rFonts w:ascii="Times New Roman" w:hAnsi="Times New Roman" w:cs="Times New Roman"/>
                <w:color w:val="000000" w:themeColor="text1"/>
                <w:lang w:val="uk-UA"/>
              </w:rPr>
              <w:t>9</w:t>
            </w:r>
          </w:p>
        </w:tc>
      </w:tr>
      <w:tr w:rsidR="00137E13" w:rsidRPr="002F3A94" w14:paraId="37A440A6" w14:textId="77777777" w:rsidTr="00C073D5">
        <w:tc>
          <w:tcPr>
            <w:tcW w:w="1548" w:type="dxa"/>
          </w:tcPr>
          <w:p w14:paraId="553B3C9A" w14:textId="77777777" w:rsidR="00137E13" w:rsidRPr="00137E13" w:rsidRDefault="00137E13" w:rsidP="00C073D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37E13">
              <w:rPr>
                <w:rFonts w:ascii="Times New Roman" w:hAnsi="Times New Roman" w:cs="Times New Roman"/>
                <w:color w:val="000000" w:themeColor="text1"/>
              </w:rPr>
              <w:t>Test Suite Author</w:t>
            </w:r>
          </w:p>
        </w:tc>
        <w:tc>
          <w:tcPr>
            <w:tcW w:w="1996" w:type="dxa"/>
          </w:tcPr>
          <w:p w14:paraId="5C90BCB5" w14:textId="77777777" w:rsidR="00137E13" w:rsidRPr="00137E13" w:rsidRDefault="00137E13" w:rsidP="00C073D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137E13">
              <w:rPr>
                <w:rFonts w:ascii="Times New Roman" w:hAnsi="Times New Roman" w:cs="Times New Roman"/>
                <w:color w:val="000000" w:themeColor="text1"/>
                <w:lang w:val="uk-UA"/>
              </w:rPr>
              <w:t>Сумар Ілля</w:t>
            </w:r>
          </w:p>
        </w:tc>
      </w:tr>
    </w:tbl>
    <w:p w14:paraId="52A013BC" w14:textId="77777777" w:rsidR="00137E13" w:rsidRDefault="00137E13">
      <w:pPr>
        <w:pStyle w:val="Heading1"/>
      </w:pPr>
    </w:p>
    <w:p w14:paraId="7B41D87A" w14:textId="0083D4EC" w:rsidR="00E727FD" w:rsidRPr="00137E13" w:rsidRDefault="00000000" w:rsidP="00137E1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37E13">
        <w:rPr>
          <w:rFonts w:ascii="Times New Roman" w:hAnsi="Times New Roman" w:cs="Times New Roman"/>
          <w:b/>
          <w:bCs/>
          <w:sz w:val="32"/>
          <w:szCs w:val="32"/>
        </w:rPr>
        <w:t>Тест-сют</w:t>
      </w:r>
      <w:proofErr w:type="spellEnd"/>
      <w:r w:rsidRPr="00137E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37E13">
        <w:rPr>
          <w:rFonts w:ascii="Times New Roman" w:hAnsi="Times New Roman" w:cs="Times New Roman"/>
          <w:b/>
          <w:bCs/>
          <w:sz w:val="32"/>
          <w:szCs w:val="32"/>
        </w:rPr>
        <w:t>для</w:t>
      </w:r>
      <w:proofErr w:type="spellEnd"/>
      <w:r w:rsidRPr="00137E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81575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задачі</w:t>
      </w:r>
      <w:r w:rsidR="00552ED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9.</w:t>
      </w:r>
      <w:r w:rsidR="002D3FEC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  <w:r w:rsidRPr="00137E1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137E13">
        <w:rPr>
          <w:rFonts w:ascii="Times New Roman" w:hAnsi="Times New Roman" w:cs="Times New Roman"/>
          <w:b/>
          <w:bCs/>
          <w:sz w:val="32"/>
          <w:szCs w:val="32"/>
        </w:rPr>
        <w:t>Варіант</w:t>
      </w:r>
      <w:proofErr w:type="spellEnd"/>
      <w:r w:rsidRPr="00137E13">
        <w:rPr>
          <w:rFonts w:ascii="Times New Roman" w:hAnsi="Times New Roman" w:cs="Times New Roman"/>
          <w:b/>
          <w:bCs/>
          <w:sz w:val="32"/>
          <w:szCs w:val="32"/>
        </w:rPr>
        <w:t xml:space="preserve"> №</w:t>
      </w:r>
      <w:r w:rsidR="00552ED9">
        <w:rPr>
          <w:rFonts w:ascii="Times New Roman" w:hAnsi="Times New Roman" w:cs="Times New Roman"/>
          <w:b/>
          <w:bCs/>
          <w:sz w:val="32"/>
          <w:szCs w:val="32"/>
          <w:lang w:val="uk-UA"/>
        </w:rPr>
        <w:t>24</w:t>
      </w:r>
      <w:r w:rsidRPr="00137E1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278"/>
        <w:gridCol w:w="2161"/>
        <w:gridCol w:w="1730"/>
        <w:gridCol w:w="2294"/>
        <w:gridCol w:w="1393"/>
      </w:tblGrid>
      <w:tr w:rsidR="002D3FEC" w14:paraId="4D52FA5C" w14:textId="47923CAC" w:rsidTr="00281575">
        <w:tc>
          <w:tcPr>
            <w:tcW w:w="1278" w:type="dxa"/>
            <w:vAlign w:val="center"/>
          </w:tcPr>
          <w:p w14:paraId="281AAD0B" w14:textId="56D184B6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61" w:type="dxa"/>
            <w:vAlign w:val="center"/>
          </w:tcPr>
          <w:p w14:paraId="6454A8A4" w14:textId="42E32936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Дія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що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перевіряється</w:t>
            </w:r>
            <w:proofErr w:type="spellEnd"/>
          </w:p>
        </w:tc>
        <w:tc>
          <w:tcPr>
            <w:tcW w:w="1730" w:type="dxa"/>
            <w:vAlign w:val="center"/>
          </w:tcPr>
          <w:p w14:paraId="226D480E" w14:textId="5BECB186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Вхідні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дані</w:t>
            </w:r>
            <w:proofErr w:type="spellEnd"/>
          </w:p>
        </w:tc>
        <w:tc>
          <w:tcPr>
            <w:tcW w:w="2294" w:type="dxa"/>
            <w:vAlign w:val="center"/>
          </w:tcPr>
          <w:p w14:paraId="5571F862" w14:textId="542E6C24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Очікуваний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результат</w:t>
            </w:r>
            <w:proofErr w:type="spellEnd"/>
          </w:p>
        </w:tc>
        <w:tc>
          <w:tcPr>
            <w:tcW w:w="1393" w:type="dxa"/>
            <w:vAlign w:val="center"/>
          </w:tcPr>
          <w:p w14:paraId="502E5B17" w14:textId="1BCB31A9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Статус</w:t>
            </w:r>
            <w:proofErr w:type="spellEnd"/>
          </w:p>
        </w:tc>
      </w:tr>
      <w:tr w:rsidR="002D3FEC" w14:paraId="52E1204C" w14:textId="1D695B92" w:rsidTr="00281575">
        <w:tc>
          <w:tcPr>
            <w:tcW w:w="1278" w:type="dxa"/>
            <w:vAlign w:val="center"/>
          </w:tcPr>
          <w:p w14:paraId="035B7CC2" w14:textId="051F7B14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</w:t>
            </w:r>
          </w:p>
        </w:tc>
        <w:tc>
          <w:tcPr>
            <w:tcW w:w="2161" w:type="dxa"/>
            <w:vAlign w:val="center"/>
          </w:tcPr>
          <w:p w14:paraId="2693E254" w14:textId="4E4AF6A0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Обчислення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6 </w:t>
            </w:r>
            <w:proofErr w:type="spellStart"/>
            <w:r>
              <w:t>місяців</w:t>
            </w:r>
            <w:proofErr w:type="spellEnd"/>
            <w:r>
              <w:t xml:space="preserve">, </w:t>
            </w:r>
            <w:proofErr w:type="spellStart"/>
            <w:r>
              <w:t>сума</w:t>
            </w:r>
            <w:proofErr w:type="spellEnd"/>
            <w:r>
              <w:t xml:space="preserve"> 10000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730" w:type="dxa"/>
            <w:vAlign w:val="center"/>
          </w:tcPr>
          <w:p w14:paraId="67CDD014" w14:textId="4843EF13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Сума</w:t>
            </w:r>
            <w:proofErr w:type="spellEnd"/>
            <w:r>
              <w:t xml:space="preserve">: 10000, </w:t>
            </w:r>
            <w:proofErr w:type="spellStart"/>
            <w:r>
              <w:t>Строк</w:t>
            </w:r>
            <w:proofErr w:type="spellEnd"/>
            <w:r>
              <w:t>: 6</w:t>
            </w:r>
          </w:p>
        </w:tc>
        <w:tc>
          <w:tcPr>
            <w:tcW w:w="2294" w:type="dxa"/>
            <w:vAlign w:val="center"/>
          </w:tcPr>
          <w:p w14:paraId="5DB4728B" w14:textId="7D09798D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Щомісячно</w:t>
            </w:r>
            <w:proofErr w:type="spellEnd"/>
            <w:r>
              <w:t xml:space="preserve">: 133.33 </w:t>
            </w:r>
            <w:proofErr w:type="spellStart"/>
            <w:r>
              <w:t>грн</w:t>
            </w:r>
            <w:proofErr w:type="spellEnd"/>
            <w:r>
              <w:t xml:space="preserve">, </w:t>
            </w:r>
            <w:proofErr w:type="spellStart"/>
            <w:r>
              <w:t>Загалом</w:t>
            </w:r>
            <w:proofErr w:type="spellEnd"/>
            <w:r>
              <w:t xml:space="preserve">: 800.00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393" w:type="dxa"/>
            <w:vAlign w:val="center"/>
          </w:tcPr>
          <w:p w14:paraId="6DEABE30" w14:textId="7711BDA8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D3FEC" w14:paraId="0F04154E" w14:textId="618F2295" w:rsidTr="00281575">
        <w:tc>
          <w:tcPr>
            <w:tcW w:w="1278" w:type="dxa"/>
            <w:vAlign w:val="center"/>
          </w:tcPr>
          <w:p w14:paraId="21A0DAC1" w14:textId="37753772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</w:t>
            </w:r>
          </w:p>
        </w:tc>
        <w:tc>
          <w:tcPr>
            <w:tcW w:w="2161" w:type="dxa"/>
            <w:vAlign w:val="center"/>
          </w:tcPr>
          <w:p w14:paraId="4A6B363B" w14:textId="03F112D7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Обчислення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12 </w:t>
            </w:r>
            <w:proofErr w:type="spellStart"/>
            <w:r>
              <w:t>місяців</w:t>
            </w:r>
            <w:proofErr w:type="spellEnd"/>
            <w:r>
              <w:t xml:space="preserve">, </w:t>
            </w:r>
            <w:proofErr w:type="spellStart"/>
            <w:r>
              <w:t>сума</w:t>
            </w:r>
            <w:proofErr w:type="spellEnd"/>
            <w:r>
              <w:t xml:space="preserve"> 10000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730" w:type="dxa"/>
            <w:vAlign w:val="center"/>
          </w:tcPr>
          <w:p w14:paraId="32F4DB1B" w14:textId="277FD470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Сума</w:t>
            </w:r>
            <w:proofErr w:type="spellEnd"/>
            <w:r>
              <w:t xml:space="preserve">: 10000, </w:t>
            </w:r>
            <w:proofErr w:type="spellStart"/>
            <w:r>
              <w:t>Строк</w:t>
            </w:r>
            <w:proofErr w:type="spellEnd"/>
            <w:r>
              <w:t>: 12</w:t>
            </w:r>
          </w:p>
        </w:tc>
        <w:tc>
          <w:tcPr>
            <w:tcW w:w="2294" w:type="dxa"/>
            <w:vAlign w:val="center"/>
          </w:tcPr>
          <w:p w14:paraId="76866F1A" w14:textId="684B6C4D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Щомісячно</w:t>
            </w:r>
            <w:proofErr w:type="spellEnd"/>
            <w:r>
              <w:t xml:space="preserve">: 150.00 </w:t>
            </w:r>
            <w:proofErr w:type="spellStart"/>
            <w:r>
              <w:t>грн</w:t>
            </w:r>
            <w:proofErr w:type="spellEnd"/>
            <w:r>
              <w:t xml:space="preserve">, </w:t>
            </w:r>
            <w:proofErr w:type="spellStart"/>
            <w:r>
              <w:t>Загалом</w:t>
            </w:r>
            <w:proofErr w:type="spellEnd"/>
            <w:r>
              <w:t xml:space="preserve">: 1800.00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393" w:type="dxa"/>
            <w:vAlign w:val="center"/>
          </w:tcPr>
          <w:p w14:paraId="4B2EA4BD" w14:textId="3B231867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D3FEC" w14:paraId="476EFCB7" w14:textId="5772D51A" w:rsidTr="00281575">
        <w:tc>
          <w:tcPr>
            <w:tcW w:w="1278" w:type="dxa"/>
            <w:vAlign w:val="center"/>
          </w:tcPr>
          <w:p w14:paraId="2AB203D7" w14:textId="65E9591D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2161" w:type="dxa"/>
            <w:vAlign w:val="center"/>
          </w:tcPr>
          <w:p w14:paraId="07C033D3" w14:textId="31C327C1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Обчислення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6 </w:t>
            </w:r>
            <w:proofErr w:type="spellStart"/>
            <w:r>
              <w:t>місяців</w:t>
            </w:r>
            <w:proofErr w:type="spellEnd"/>
            <w:r>
              <w:t xml:space="preserve">, </w:t>
            </w:r>
            <w:proofErr w:type="spellStart"/>
            <w:r>
              <w:t>сума</w:t>
            </w:r>
            <w:proofErr w:type="spellEnd"/>
            <w:r>
              <w:t xml:space="preserve"> 5000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730" w:type="dxa"/>
            <w:vAlign w:val="center"/>
          </w:tcPr>
          <w:p w14:paraId="0A4A12EB" w14:textId="672885C8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Сума</w:t>
            </w:r>
            <w:proofErr w:type="spellEnd"/>
            <w:r>
              <w:t xml:space="preserve">: 5000, </w:t>
            </w:r>
            <w:proofErr w:type="spellStart"/>
            <w:r>
              <w:t>Строк</w:t>
            </w:r>
            <w:proofErr w:type="spellEnd"/>
            <w:r>
              <w:t>: 6</w:t>
            </w:r>
          </w:p>
        </w:tc>
        <w:tc>
          <w:tcPr>
            <w:tcW w:w="2294" w:type="dxa"/>
            <w:vAlign w:val="center"/>
          </w:tcPr>
          <w:p w14:paraId="56C4839B" w14:textId="7D1FDFA9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Щомісячно</w:t>
            </w:r>
            <w:proofErr w:type="spellEnd"/>
            <w:r>
              <w:t xml:space="preserve">: 66.67 </w:t>
            </w:r>
            <w:proofErr w:type="spellStart"/>
            <w:r>
              <w:t>грн</w:t>
            </w:r>
            <w:proofErr w:type="spellEnd"/>
            <w:r>
              <w:t xml:space="preserve">, </w:t>
            </w:r>
            <w:proofErr w:type="spellStart"/>
            <w:r>
              <w:t>Загалом</w:t>
            </w:r>
            <w:proofErr w:type="spellEnd"/>
            <w:r>
              <w:t xml:space="preserve">: 400.00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393" w:type="dxa"/>
            <w:vAlign w:val="center"/>
          </w:tcPr>
          <w:p w14:paraId="6B663C9B" w14:textId="50023235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D3FEC" w14:paraId="08AFABEF" w14:textId="4C2FF14E" w:rsidTr="00281575">
        <w:tc>
          <w:tcPr>
            <w:tcW w:w="1278" w:type="dxa"/>
            <w:vAlign w:val="center"/>
          </w:tcPr>
          <w:p w14:paraId="07E1C3CA" w14:textId="45FECFEB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</w:t>
            </w:r>
          </w:p>
        </w:tc>
        <w:tc>
          <w:tcPr>
            <w:tcW w:w="2161" w:type="dxa"/>
            <w:vAlign w:val="center"/>
          </w:tcPr>
          <w:p w14:paraId="15348C31" w14:textId="2184ADD8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Обчислення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12 </w:t>
            </w:r>
            <w:proofErr w:type="spellStart"/>
            <w:r>
              <w:t>місяців</w:t>
            </w:r>
            <w:proofErr w:type="spellEnd"/>
            <w:r>
              <w:t xml:space="preserve">, </w:t>
            </w:r>
            <w:proofErr w:type="spellStart"/>
            <w:r>
              <w:t>сума</w:t>
            </w:r>
            <w:proofErr w:type="spellEnd"/>
            <w:r>
              <w:t xml:space="preserve"> 20000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730" w:type="dxa"/>
            <w:vAlign w:val="center"/>
          </w:tcPr>
          <w:p w14:paraId="7B20BE8C" w14:textId="0739A6B4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Сума</w:t>
            </w:r>
            <w:proofErr w:type="spellEnd"/>
            <w:r>
              <w:t xml:space="preserve">: 20000, </w:t>
            </w:r>
            <w:proofErr w:type="spellStart"/>
            <w:r>
              <w:t>Строк</w:t>
            </w:r>
            <w:proofErr w:type="spellEnd"/>
            <w:r>
              <w:t>: 12</w:t>
            </w:r>
          </w:p>
        </w:tc>
        <w:tc>
          <w:tcPr>
            <w:tcW w:w="2294" w:type="dxa"/>
            <w:vAlign w:val="center"/>
          </w:tcPr>
          <w:p w14:paraId="323AFA78" w14:textId="74244EF8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Щомісячно</w:t>
            </w:r>
            <w:proofErr w:type="spellEnd"/>
            <w:r>
              <w:t xml:space="preserve">: 300.00 </w:t>
            </w:r>
            <w:proofErr w:type="spellStart"/>
            <w:r>
              <w:t>грн</w:t>
            </w:r>
            <w:proofErr w:type="spellEnd"/>
            <w:r>
              <w:t xml:space="preserve">, </w:t>
            </w:r>
            <w:proofErr w:type="spellStart"/>
            <w:r>
              <w:t>Загалом</w:t>
            </w:r>
            <w:proofErr w:type="spellEnd"/>
            <w:r>
              <w:t xml:space="preserve">: 3600.00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393" w:type="dxa"/>
            <w:vAlign w:val="center"/>
          </w:tcPr>
          <w:p w14:paraId="664925DC" w14:textId="1E42F9C1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D3FEC" w14:paraId="73CC82A3" w14:textId="1F3E51AD" w:rsidTr="00281575">
        <w:tc>
          <w:tcPr>
            <w:tcW w:w="1278" w:type="dxa"/>
            <w:vAlign w:val="center"/>
          </w:tcPr>
          <w:p w14:paraId="566398F5" w14:textId="2700E015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5</w:t>
            </w:r>
          </w:p>
        </w:tc>
        <w:tc>
          <w:tcPr>
            <w:tcW w:w="2161" w:type="dxa"/>
            <w:vAlign w:val="center"/>
          </w:tcPr>
          <w:p w14:paraId="51D5D27F" w14:textId="337C7FEA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Обчислення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6 </w:t>
            </w:r>
            <w:proofErr w:type="spellStart"/>
            <w:r>
              <w:t>місяців</w:t>
            </w:r>
            <w:proofErr w:type="spellEnd"/>
            <w:r>
              <w:t xml:space="preserve">, </w:t>
            </w:r>
            <w:proofErr w:type="spellStart"/>
            <w:r>
              <w:t>сума</w:t>
            </w:r>
            <w:proofErr w:type="spellEnd"/>
            <w:r>
              <w:t xml:space="preserve"> 0 </w:t>
            </w:r>
            <w:proofErr w:type="spellStart"/>
            <w:r>
              <w:t>грн</w:t>
            </w:r>
            <w:proofErr w:type="spellEnd"/>
          </w:p>
        </w:tc>
        <w:tc>
          <w:tcPr>
            <w:tcW w:w="1730" w:type="dxa"/>
            <w:vAlign w:val="center"/>
          </w:tcPr>
          <w:p w14:paraId="45EFE47E" w14:textId="2FBFF069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Сума</w:t>
            </w:r>
            <w:proofErr w:type="spellEnd"/>
            <w:r>
              <w:t xml:space="preserve">: 0, </w:t>
            </w:r>
            <w:proofErr w:type="spellStart"/>
            <w:r>
              <w:t>Строк</w:t>
            </w:r>
            <w:proofErr w:type="spellEnd"/>
            <w:r>
              <w:t>: 6</w:t>
            </w:r>
          </w:p>
        </w:tc>
        <w:tc>
          <w:tcPr>
            <w:tcW w:w="2294" w:type="dxa"/>
            <w:vAlign w:val="center"/>
          </w:tcPr>
          <w:p w14:paraId="1F1D886C" w14:textId="7317D76B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Помилка</w:t>
            </w:r>
            <w:proofErr w:type="spellEnd"/>
            <w:r>
              <w:t xml:space="preserve">: </w:t>
            </w:r>
            <w:proofErr w:type="spellStart"/>
            <w:r>
              <w:t>Некоректні</w:t>
            </w:r>
            <w:proofErr w:type="spellEnd"/>
            <w:r>
              <w:t xml:space="preserve"> </w:t>
            </w:r>
            <w:proofErr w:type="spellStart"/>
            <w:r>
              <w:t>вхідні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</w:p>
        </w:tc>
        <w:tc>
          <w:tcPr>
            <w:tcW w:w="1393" w:type="dxa"/>
            <w:vAlign w:val="center"/>
          </w:tcPr>
          <w:p w14:paraId="34D00AC7" w14:textId="203D2E81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D3FEC" w14:paraId="544D8FAA" w14:textId="2C3A3F39" w:rsidTr="00281575">
        <w:tc>
          <w:tcPr>
            <w:tcW w:w="1278" w:type="dxa"/>
            <w:vAlign w:val="center"/>
          </w:tcPr>
          <w:p w14:paraId="07BC9E34" w14:textId="037326B7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</w:t>
            </w:r>
          </w:p>
        </w:tc>
        <w:tc>
          <w:tcPr>
            <w:tcW w:w="2161" w:type="dxa"/>
            <w:vAlign w:val="center"/>
          </w:tcPr>
          <w:p w14:paraId="7E520DE2" w14:textId="7CF5C2C8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Обчислення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12 </w:t>
            </w:r>
            <w:proofErr w:type="spellStart"/>
            <w:r>
              <w:t>місяців</w:t>
            </w:r>
            <w:proofErr w:type="spellEnd"/>
            <w:r>
              <w:t xml:space="preserve">, </w:t>
            </w:r>
            <w:proofErr w:type="spellStart"/>
            <w:r>
              <w:t>сума</w:t>
            </w:r>
            <w:proofErr w:type="spellEnd"/>
            <w:r>
              <w:t xml:space="preserve"> -1000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730" w:type="dxa"/>
            <w:vAlign w:val="center"/>
          </w:tcPr>
          <w:p w14:paraId="6A0DF573" w14:textId="22DDD54C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Сума</w:t>
            </w:r>
            <w:proofErr w:type="spellEnd"/>
            <w:r>
              <w:t xml:space="preserve">: -1000, </w:t>
            </w:r>
            <w:proofErr w:type="spellStart"/>
            <w:r>
              <w:t>Строк</w:t>
            </w:r>
            <w:proofErr w:type="spellEnd"/>
            <w:r>
              <w:t>: 12</w:t>
            </w:r>
          </w:p>
        </w:tc>
        <w:tc>
          <w:tcPr>
            <w:tcW w:w="2294" w:type="dxa"/>
            <w:vAlign w:val="center"/>
          </w:tcPr>
          <w:p w14:paraId="348E1E56" w14:textId="183D2EF1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Помилка</w:t>
            </w:r>
            <w:proofErr w:type="spellEnd"/>
            <w:r>
              <w:t xml:space="preserve">: </w:t>
            </w:r>
            <w:proofErr w:type="spellStart"/>
            <w:r>
              <w:t>Некоректні</w:t>
            </w:r>
            <w:proofErr w:type="spellEnd"/>
            <w:r>
              <w:t xml:space="preserve"> </w:t>
            </w:r>
            <w:proofErr w:type="spellStart"/>
            <w:r>
              <w:t>вхідні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</w:p>
        </w:tc>
        <w:tc>
          <w:tcPr>
            <w:tcW w:w="1393" w:type="dxa"/>
            <w:vAlign w:val="center"/>
          </w:tcPr>
          <w:p w14:paraId="519839C2" w14:textId="421F0E93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D3FEC" w14:paraId="52E15D72" w14:textId="57ECAF53" w:rsidTr="00281575">
        <w:tc>
          <w:tcPr>
            <w:tcW w:w="1278" w:type="dxa"/>
            <w:vAlign w:val="center"/>
          </w:tcPr>
          <w:p w14:paraId="3E8D6192" w14:textId="6D10E081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7</w:t>
            </w:r>
          </w:p>
        </w:tc>
        <w:tc>
          <w:tcPr>
            <w:tcW w:w="2161" w:type="dxa"/>
            <w:vAlign w:val="center"/>
          </w:tcPr>
          <w:p w14:paraId="637A6FB4" w14:textId="7873F149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Обчислення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строку</w:t>
            </w:r>
            <w:proofErr w:type="spellEnd"/>
            <w:r>
              <w:t xml:space="preserve"> 0 </w:t>
            </w:r>
            <w:proofErr w:type="spellStart"/>
            <w:r>
              <w:t>місяців</w:t>
            </w:r>
            <w:proofErr w:type="spellEnd"/>
          </w:p>
        </w:tc>
        <w:tc>
          <w:tcPr>
            <w:tcW w:w="1730" w:type="dxa"/>
            <w:vAlign w:val="center"/>
          </w:tcPr>
          <w:p w14:paraId="50E4FEB2" w14:textId="781FFA07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Сума</w:t>
            </w:r>
            <w:proofErr w:type="spellEnd"/>
            <w:r>
              <w:t xml:space="preserve">: 10000, </w:t>
            </w:r>
            <w:proofErr w:type="spellStart"/>
            <w:r>
              <w:t>Строк</w:t>
            </w:r>
            <w:proofErr w:type="spellEnd"/>
            <w:r>
              <w:t>: 0</w:t>
            </w:r>
          </w:p>
        </w:tc>
        <w:tc>
          <w:tcPr>
            <w:tcW w:w="2294" w:type="dxa"/>
            <w:vAlign w:val="center"/>
          </w:tcPr>
          <w:p w14:paraId="7C0BD8A3" w14:textId="75DECC8B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Помилка</w:t>
            </w:r>
            <w:proofErr w:type="spellEnd"/>
            <w:r>
              <w:t xml:space="preserve">: </w:t>
            </w:r>
            <w:proofErr w:type="spellStart"/>
            <w:r>
              <w:t>Некоректні</w:t>
            </w:r>
            <w:proofErr w:type="spellEnd"/>
            <w:r>
              <w:t xml:space="preserve"> </w:t>
            </w:r>
            <w:proofErr w:type="spellStart"/>
            <w:r>
              <w:t>вхідні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</w:p>
        </w:tc>
        <w:tc>
          <w:tcPr>
            <w:tcW w:w="1393" w:type="dxa"/>
            <w:vAlign w:val="center"/>
          </w:tcPr>
          <w:p w14:paraId="2E0EF9EA" w14:textId="38E6CF9A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D3FEC" w14:paraId="1B1007E7" w14:textId="0F965C07" w:rsidTr="00281575">
        <w:tc>
          <w:tcPr>
            <w:tcW w:w="1278" w:type="dxa"/>
            <w:vAlign w:val="center"/>
          </w:tcPr>
          <w:p w14:paraId="2ACAC30B" w14:textId="50B998F8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8</w:t>
            </w:r>
          </w:p>
        </w:tc>
        <w:tc>
          <w:tcPr>
            <w:tcW w:w="2161" w:type="dxa"/>
            <w:vAlign w:val="center"/>
          </w:tcPr>
          <w:p w14:paraId="359F6CD1" w14:textId="36F4DA8D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Обчислення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строку</w:t>
            </w:r>
            <w:proofErr w:type="spellEnd"/>
            <w:r>
              <w:t xml:space="preserve"> 3 </w:t>
            </w:r>
            <w:proofErr w:type="spellStart"/>
            <w:r>
              <w:t>місяці</w:t>
            </w:r>
            <w:proofErr w:type="spellEnd"/>
          </w:p>
        </w:tc>
        <w:tc>
          <w:tcPr>
            <w:tcW w:w="1730" w:type="dxa"/>
            <w:vAlign w:val="center"/>
          </w:tcPr>
          <w:p w14:paraId="3FA954AA" w14:textId="10063114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Сума</w:t>
            </w:r>
            <w:proofErr w:type="spellEnd"/>
            <w:r>
              <w:t xml:space="preserve">: 10000, </w:t>
            </w:r>
            <w:proofErr w:type="spellStart"/>
            <w:r>
              <w:t>Строк</w:t>
            </w:r>
            <w:proofErr w:type="spellEnd"/>
            <w:r>
              <w:t>: 3</w:t>
            </w:r>
          </w:p>
        </w:tc>
        <w:tc>
          <w:tcPr>
            <w:tcW w:w="2294" w:type="dxa"/>
            <w:vAlign w:val="center"/>
          </w:tcPr>
          <w:p w14:paraId="5E21C52A" w14:textId="7AA8A9D0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Помилка</w:t>
            </w:r>
            <w:proofErr w:type="spellEnd"/>
            <w:r>
              <w:t xml:space="preserve">: </w:t>
            </w:r>
            <w:proofErr w:type="spellStart"/>
            <w:r>
              <w:t>Строк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t>бути</w:t>
            </w:r>
            <w:proofErr w:type="spellEnd"/>
            <w:r>
              <w:t xml:space="preserve"> 6 </w:t>
            </w:r>
            <w:proofErr w:type="spellStart"/>
            <w:r>
              <w:t>або</w:t>
            </w:r>
            <w:proofErr w:type="spellEnd"/>
            <w:r>
              <w:t xml:space="preserve"> 12 </w:t>
            </w:r>
            <w:proofErr w:type="spellStart"/>
            <w:r>
              <w:t>місяців</w:t>
            </w:r>
            <w:proofErr w:type="spellEnd"/>
          </w:p>
        </w:tc>
        <w:tc>
          <w:tcPr>
            <w:tcW w:w="1393" w:type="dxa"/>
            <w:vAlign w:val="center"/>
          </w:tcPr>
          <w:p w14:paraId="1655401A" w14:textId="71709077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D3FEC" w14:paraId="30AEE8E0" w14:textId="5F88EAD4" w:rsidTr="00281575">
        <w:tc>
          <w:tcPr>
            <w:tcW w:w="1278" w:type="dxa"/>
            <w:vAlign w:val="center"/>
          </w:tcPr>
          <w:p w14:paraId="510BE7B5" w14:textId="24F90124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9</w:t>
            </w:r>
          </w:p>
        </w:tc>
        <w:tc>
          <w:tcPr>
            <w:tcW w:w="2161" w:type="dxa"/>
            <w:vAlign w:val="center"/>
          </w:tcPr>
          <w:p w14:paraId="68B664ED" w14:textId="3CA338D6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Обчислення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строку</w:t>
            </w:r>
            <w:proofErr w:type="spellEnd"/>
            <w:r>
              <w:t xml:space="preserve"> 12 </w:t>
            </w:r>
            <w:proofErr w:type="spellStart"/>
            <w:r>
              <w:t>місяців</w:t>
            </w:r>
            <w:proofErr w:type="spellEnd"/>
            <w:r>
              <w:t xml:space="preserve">, </w:t>
            </w:r>
            <w:proofErr w:type="spellStart"/>
            <w:r>
              <w:t>сума</w:t>
            </w:r>
            <w:proofErr w:type="spellEnd"/>
            <w:r>
              <w:t xml:space="preserve"> 100000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730" w:type="dxa"/>
            <w:vAlign w:val="center"/>
          </w:tcPr>
          <w:p w14:paraId="50C4ECD6" w14:textId="08BBC97A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Сума</w:t>
            </w:r>
            <w:proofErr w:type="spellEnd"/>
            <w:r>
              <w:t xml:space="preserve">: 100000, </w:t>
            </w:r>
            <w:proofErr w:type="spellStart"/>
            <w:r>
              <w:t>Строк</w:t>
            </w:r>
            <w:proofErr w:type="spellEnd"/>
            <w:r>
              <w:t>: 12</w:t>
            </w:r>
          </w:p>
        </w:tc>
        <w:tc>
          <w:tcPr>
            <w:tcW w:w="2294" w:type="dxa"/>
            <w:vAlign w:val="center"/>
          </w:tcPr>
          <w:p w14:paraId="2DBE9EAB" w14:textId="077B41A5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Щомісячно</w:t>
            </w:r>
            <w:proofErr w:type="spellEnd"/>
            <w:r>
              <w:t xml:space="preserve">: 1500.00 </w:t>
            </w:r>
            <w:proofErr w:type="spellStart"/>
            <w:r>
              <w:t>грн</w:t>
            </w:r>
            <w:proofErr w:type="spellEnd"/>
            <w:r>
              <w:t xml:space="preserve">, </w:t>
            </w:r>
            <w:proofErr w:type="spellStart"/>
            <w:r>
              <w:t>Загалом</w:t>
            </w:r>
            <w:proofErr w:type="spellEnd"/>
            <w:r>
              <w:t xml:space="preserve">: 18000.00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393" w:type="dxa"/>
            <w:vAlign w:val="center"/>
          </w:tcPr>
          <w:p w14:paraId="22A5A880" w14:textId="6184551D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D3FEC" w14:paraId="338185C8" w14:textId="483DF60A" w:rsidTr="00281575">
        <w:tc>
          <w:tcPr>
            <w:tcW w:w="1278" w:type="dxa"/>
            <w:vAlign w:val="center"/>
          </w:tcPr>
          <w:p w14:paraId="4128A162" w14:textId="2EB8812A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10</w:t>
            </w:r>
          </w:p>
        </w:tc>
        <w:tc>
          <w:tcPr>
            <w:tcW w:w="2161" w:type="dxa"/>
            <w:vAlign w:val="center"/>
          </w:tcPr>
          <w:p w14:paraId="2784743D" w14:textId="6E0A85D6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Обчислення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строку</w:t>
            </w:r>
            <w:proofErr w:type="spellEnd"/>
            <w:r>
              <w:t xml:space="preserve"> 6 </w:t>
            </w:r>
            <w:proofErr w:type="spellStart"/>
            <w:r>
              <w:t>місяців</w:t>
            </w:r>
            <w:proofErr w:type="spellEnd"/>
            <w:r>
              <w:t xml:space="preserve">, </w:t>
            </w:r>
            <w:proofErr w:type="spellStart"/>
            <w:r>
              <w:t>сума</w:t>
            </w:r>
            <w:proofErr w:type="spellEnd"/>
            <w:r>
              <w:t xml:space="preserve"> 15000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730" w:type="dxa"/>
            <w:vAlign w:val="center"/>
          </w:tcPr>
          <w:p w14:paraId="4EC3F56E" w14:textId="0FFFB5DF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Сума</w:t>
            </w:r>
            <w:proofErr w:type="spellEnd"/>
            <w:r>
              <w:t xml:space="preserve">: 15000, </w:t>
            </w:r>
            <w:proofErr w:type="spellStart"/>
            <w:r>
              <w:t>Строк</w:t>
            </w:r>
            <w:proofErr w:type="spellEnd"/>
            <w:r>
              <w:t>: 6</w:t>
            </w:r>
          </w:p>
        </w:tc>
        <w:tc>
          <w:tcPr>
            <w:tcW w:w="2294" w:type="dxa"/>
            <w:vAlign w:val="center"/>
          </w:tcPr>
          <w:p w14:paraId="4EAB6C14" w14:textId="389A9A7C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Щомісячно</w:t>
            </w:r>
            <w:proofErr w:type="spellEnd"/>
            <w:r>
              <w:t xml:space="preserve">: 200.00 </w:t>
            </w:r>
            <w:proofErr w:type="spellStart"/>
            <w:r>
              <w:t>грн</w:t>
            </w:r>
            <w:proofErr w:type="spellEnd"/>
            <w:r>
              <w:t xml:space="preserve">, </w:t>
            </w:r>
            <w:proofErr w:type="spellStart"/>
            <w:r>
              <w:t>Загалом</w:t>
            </w:r>
            <w:proofErr w:type="spellEnd"/>
            <w:r>
              <w:t xml:space="preserve">: 1200.00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393" w:type="dxa"/>
            <w:vAlign w:val="center"/>
          </w:tcPr>
          <w:p w14:paraId="0C14B8AD" w14:textId="1B4A92E8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D3FEC" w14:paraId="2EAB6563" w14:textId="11FD6C90" w:rsidTr="00281575">
        <w:tc>
          <w:tcPr>
            <w:tcW w:w="1278" w:type="dxa"/>
            <w:vAlign w:val="center"/>
          </w:tcPr>
          <w:p w14:paraId="0AF60F31" w14:textId="72264D1A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11</w:t>
            </w:r>
          </w:p>
        </w:tc>
        <w:tc>
          <w:tcPr>
            <w:tcW w:w="2161" w:type="dxa"/>
            <w:vAlign w:val="center"/>
          </w:tcPr>
          <w:p w14:paraId="0CF7AA03" w14:textId="4863E3D1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Обчислення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строку</w:t>
            </w:r>
            <w:proofErr w:type="spellEnd"/>
            <w:r>
              <w:t xml:space="preserve"> 12 </w:t>
            </w:r>
            <w:proofErr w:type="spellStart"/>
            <w:r>
              <w:t>місяців</w:t>
            </w:r>
            <w:proofErr w:type="spellEnd"/>
            <w:r>
              <w:t xml:space="preserve">, </w:t>
            </w:r>
            <w:proofErr w:type="spellStart"/>
            <w:r>
              <w:t>сума</w:t>
            </w:r>
            <w:proofErr w:type="spellEnd"/>
            <w:r>
              <w:t xml:space="preserve"> 25000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730" w:type="dxa"/>
            <w:vAlign w:val="center"/>
          </w:tcPr>
          <w:p w14:paraId="1CB193DC" w14:textId="7CEF101A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Сума</w:t>
            </w:r>
            <w:proofErr w:type="spellEnd"/>
            <w:r>
              <w:t xml:space="preserve">: 25000, </w:t>
            </w:r>
            <w:proofErr w:type="spellStart"/>
            <w:r>
              <w:t>Строк</w:t>
            </w:r>
            <w:proofErr w:type="spellEnd"/>
            <w:r>
              <w:t>: 12</w:t>
            </w:r>
          </w:p>
        </w:tc>
        <w:tc>
          <w:tcPr>
            <w:tcW w:w="2294" w:type="dxa"/>
            <w:vAlign w:val="center"/>
          </w:tcPr>
          <w:p w14:paraId="63821638" w14:textId="775D6366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Щомісячно</w:t>
            </w:r>
            <w:proofErr w:type="spellEnd"/>
            <w:r>
              <w:t xml:space="preserve">: 375.00 </w:t>
            </w:r>
            <w:proofErr w:type="spellStart"/>
            <w:r>
              <w:t>грн</w:t>
            </w:r>
            <w:proofErr w:type="spellEnd"/>
            <w:r>
              <w:t xml:space="preserve">, </w:t>
            </w:r>
            <w:proofErr w:type="spellStart"/>
            <w:r>
              <w:t>Загалом</w:t>
            </w:r>
            <w:proofErr w:type="spellEnd"/>
            <w:r>
              <w:t xml:space="preserve">: 4500.00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393" w:type="dxa"/>
            <w:vAlign w:val="center"/>
          </w:tcPr>
          <w:p w14:paraId="423A8E21" w14:textId="2C808E0A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D3FEC" w14:paraId="268FCC13" w14:textId="5B6B5C35" w:rsidTr="00281575">
        <w:tc>
          <w:tcPr>
            <w:tcW w:w="1278" w:type="dxa"/>
            <w:vAlign w:val="center"/>
          </w:tcPr>
          <w:p w14:paraId="005D41F0" w14:textId="58AA90A9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t>12</w:t>
            </w:r>
          </w:p>
        </w:tc>
        <w:tc>
          <w:tcPr>
            <w:tcW w:w="2161" w:type="dxa"/>
            <w:vAlign w:val="center"/>
          </w:tcPr>
          <w:p w14:paraId="3E2AE3DE" w14:textId="1C4A9F11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Обчислення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строку</w:t>
            </w:r>
            <w:proofErr w:type="spellEnd"/>
            <w:r>
              <w:t xml:space="preserve"> 6 </w:t>
            </w:r>
            <w:proofErr w:type="spellStart"/>
            <w:r>
              <w:t>місяців</w:t>
            </w:r>
            <w:proofErr w:type="spellEnd"/>
            <w:r>
              <w:t xml:space="preserve">, </w:t>
            </w:r>
            <w:proofErr w:type="spellStart"/>
            <w:r>
              <w:t>сума</w:t>
            </w:r>
            <w:proofErr w:type="spellEnd"/>
            <w:r>
              <w:t xml:space="preserve"> 30000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730" w:type="dxa"/>
            <w:vAlign w:val="center"/>
          </w:tcPr>
          <w:p w14:paraId="14B745CB" w14:textId="24B2936F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Сума</w:t>
            </w:r>
            <w:proofErr w:type="spellEnd"/>
            <w:r>
              <w:t xml:space="preserve">: 30000, </w:t>
            </w:r>
            <w:proofErr w:type="spellStart"/>
            <w:r>
              <w:t>Строк</w:t>
            </w:r>
            <w:proofErr w:type="spellEnd"/>
            <w:r>
              <w:t>: 6</w:t>
            </w:r>
          </w:p>
        </w:tc>
        <w:tc>
          <w:tcPr>
            <w:tcW w:w="2294" w:type="dxa"/>
            <w:vAlign w:val="center"/>
          </w:tcPr>
          <w:p w14:paraId="55FD39AA" w14:textId="24FF8132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Щомісячно</w:t>
            </w:r>
            <w:proofErr w:type="spellEnd"/>
            <w:r>
              <w:t xml:space="preserve">: 400.00 </w:t>
            </w:r>
            <w:proofErr w:type="spellStart"/>
            <w:r>
              <w:t>грн</w:t>
            </w:r>
            <w:proofErr w:type="spellEnd"/>
            <w:r>
              <w:t xml:space="preserve">, </w:t>
            </w:r>
            <w:proofErr w:type="spellStart"/>
            <w:r>
              <w:t>Загалом</w:t>
            </w:r>
            <w:proofErr w:type="spellEnd"/>
            <w:r>
              <w:t xml:space="preserve">: 2400.00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393" w:type="dxa"/>
            <w:vAlign w:val="center"/>
          </w:tcPr>
          <w:p w14:paraId="40BD3D63" w14:textId="61F8D473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D3FEC" w14:paraId="183F2785" w14:textId="36E8DA87" w:rsidTr="00281575">
        <w:tc>
          <w:tcPr>
            <w:tcW w:w="1278" w:type="dxa"/>
            <w:vAlign w:val="center"/>
          </w:tcPr>
          <w:p w14:paraId="7594B6C3" w14:textId="3D796160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13</w:t>
            </w:r>
          </w:p>
        </w:tc>
        <w:tc>
          <w:tcPr>
            <w:tcW w:w="2161" w:type="dxa"/>
            <w:vAlign w:val="center"/>
          </w:tcPr>
          <w:p w14:paraId="28E5761A" w14:textId="3E2CFB2C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Обчислення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строку</w:t>
            </w:r>
            <w:proofErr w:type="spellEnd"/>
            <w:r>
              <w:t xml:space="preserve"> 12 </w:t>
            </w:r>
            <w:proofErr w:type="spellStart"/>
            <w:r>
              <w:t>місяців</w:t>
            </w:r>
            <w:proofErr w:type="spellEnd"/>
            <w:r>
              <w:t xml:space="preserve">, </w:t>
            </w:r>
            <w:proofErr w:type="spellStart"/>
            <w:r>
              <w:t>сума</w:t>
            </w:r>
            <w:proofErr w:type="spellEnd"/>
            <w:r>
              <w:t xml:space="preserve"> 5000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730" w:type="dxa"/>
            <w:vAlign w:val="center"/>
          </w:tcPr>
          <w:p w14:paraId="65344A14" w14:textId="1D9D279B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Сума</w:t>
            </w:r>
            <w:proofErr w:type="spellEnd"/>
            <w:r>
              <w:t xml:space="preserve">: 5000, </w:t>
            </w:r>
            <w:proofErr w:type="spellStart"/>
            <w:r>
              <w:t>Строк</w:t>
            </w:r>
            <w:proofErr w:type="spellEnd"/>
            <w:r>
              <w:t>: 12</w:t>
            </w:r>
          </w:p>
        </w:tc>
        <w:tc>
          <w:tcPr>
            <w:tcW w:w="2294" w:type="dxa"/>
            <w:vAlign w:val="center"/>
          </w:tcPr>
          <w:p w14:paraId="220AC931" w14:textId="2D71D33A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Щомісячно</w:t>
            </w:r>
            <w:proofErr w:type="spellEnd"/>
            <w:r>
              <w:t xml:space="preserve">: 75.00 </w:t>
            </w:r>
            <w:proofErr w:type="spellStart"/>
            <w:r>
              <w:t>грн</w:t>
            </w:r>
            <w:proofErr w:type="spellEnd"/>
            <w:r>
              <w:t xml:space="preserve">, </w:t>
            </w:r>
            <w:proofErr w:type="spellStart"/>
            <w:r>
              <w:t>Загалом</w:t>
            </w:r>
            <w:proofErr w:type="spellEnd"/>
            <w:r>
              <w:t xml:space="preserve">: 900.00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393" w:type="dxa"/>
            <w:vAlign w:val="center"/>
          </w:tcPr>
          <w:p w14:paraId="1E144589" w14:textId="43CAC12F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D3FEC" w14:paraId="7491D93C" w14:textId="0ABC601B" w:rsidTr="00281575">
        <w:tc>
          <w:tcPr>
            <w:tcW w:w="1278" w:type="dxa"/>
            <w:vAlign w:val="center"/>
          </w:tcPr>
          <w:p w14:paraId="49DBE13F" w14:textId="5134FC8F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14</w:t>
            </w:r>
          </w:p>
        </w:tc>
        <w:tc>
          <w:tcPr>
            <w:tcW w:w="2161" w:type="dxa"/>
            <w:vAlign w:val="center"/>
          </w:tcPr>
          <w:p w14:paraId="78C96278" w14:textId="721C5A8F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Обчислення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строку</w:t>
            </w:r>
            <w:proofErr w:type="spellEnd"/>
            <w:r>
              <w:t xml:space="preserve"> 6 </w:t>
            </w:r>
            <w:proofErr w:type="spellStart"/>
            <w:r>
              <w:t>місяців</w:t>
            </w:r>
            <w:proofErr w:type="spellEnd"/>
            <w:r>
              <w:t xml:space="preserve">, </w:t>
            </w:r>
            <w:proofErr w:type="spellStart"/>
            <w:r>
              <w:t>сума</w:t>
            </w:r>
            <w:proofErr w:type="spellEnd"/>
            <w:r>
              <w:t xml:space="preserve"> 1000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730" w:type="dxa"/>
            <w:vAlign w:val="center"/>
          </w:tcPr>
          <w:p w14:paraId="135D161D" w14:textId="402183F7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Сума</w:t>
            </w:r>
            <w:proofErr w:type="spellEnd"/>
            <w:r>
              <w:t xml:space="preserve">: 1000, </w:t>
            </w:r>
            <w:proofErr w:type="spellStart"/>
            <w:r>
              <w:t>Строк</w:t>
            </w:r>
            <w:proofErr w:type="spellEnd"/>
            <w:r>
              <w:t>: 6</w:t>
            </w:r>
          </w:p>
        </w:tc>
        <w:tc>
          <w:tcPr>
            <w:tcW w:w="2294" w:type="dxa"/>
            <w:vAlign w:val="center"/>
          </w:tcPr>
          <w:p w14:paraId="75262369" w14:textId="39652795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Щомісячно</w:t>
            </w:r>
            <w:proofErr w:type="spellEnd"/>
            <w:r>
              <w:t xml:space="preserve">: 13.33 </w:t>
            </w:r>
            <w:proofErr w:type="spellStart"/>
            <w:r>
              <w:t>грн</w:t>
            </w:r>
            <w:proofErr w:type="spellEnd"/>
            <w:r>
              <w:t xml:space="preserve">, </w:t>
            </w:r>
            <w:proofErr w:type="spellStart"/>
            <w:r>
              <w:t>Загалом</w:t>
            </w:r>
            <w:proofErr w:type="spellEnd"/>
            <w:r>
              <w:t xml:space="preserve">: 80.00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393" w:type="dxa"/>
            <w:vAlign w:val="center"/>
          </w:tcPr>
          <w:p w14:paraId="77BF9C49" w14:textId="03883A2E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2D3FEC" w14:paraId="5DCE2C7D" w14:textId="0CDB8A5E" w:rsidTr="00281575">
        <w:tc>
          <w:tcPr>
            <w:tcW w:w="1278" w:type="dxa"/>
            <w:vAlign w:val="center"/>
          </w:tcPr>
          <w:p w14:paraId="1A47DA45" w14:textId="77EE8C17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15</w:t>
            </w:r>
          </w:p>
        </w:tc>
        <w:tc>
          <w:tcPr>
            <w:tcW w:w="2161" w:type="dxa"/>
            <w:vAlign w:val="center"/>
          </w:tcPr>
          <w:p w14:paraId="2C43F19B" w14:textId="1B7923AA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Обчислення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строку</w:t>
            </w:r>
            <w:proofErr w:type="spellEnd"/>
            <w:r>
              <w:t xml:space="preserve"> 12 </w:t>
            </w:r>
            <w:proofErr w:type="spellStart"/>
            <w:r>
              <w:t>місяців</w:t>
            </w:r>
            <w:proofErr w:type="spellEnd"/>
            <w:r>
              <w:t xml:space="preserve">, </w:t>
            </w:r>
            <w:proofErr w:type="spellStart"/>
            <w:r>
              <w:t>сума</w:t>
            </w:r>
            <w:proofErr w:type="spellEnd"/>
            <w:r>
              <w:t xml:space="preserve"> 1000 </w:t>
            </w:r>
            <w:proofErr w:type="spellStart"/>
            <w:r>
              <w:t>грн</w:t>
            </w:r>
            <w:proofErr w:type="spellEnd"/>
          </w:p>
        </w:tc>
        <w:tc>
          <w:tcPr>
            <w:tcW w:w="1730" w:type="dxa"/>
            <w:vAlign w:val="center"/>
          </w:tcPr>
          <w:p w14:paraId="518D4C20" w14:textId="45051063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Сума</w:t>
            </w:r>
            <w:proofErr w:type="spellEnd"/>
            <w:r>
              <w:t xml:space="preserve">: 1000, </w:t>
            </w:r>
            <w:proofErr w:type="spellStart"/>
            <w:r>
              <w:t>Строк</w:t>
            </w:r>
            <w:proofErr w:type="spellEnd"/>
            <w:r>
              <w:t>: 12</w:t>
            </w:r>
          </w:p>
        </w:tc>
        <w:tc>
          <w:tcPr>
            <w:tcW w:w="2294" w:type="dxa"/>
            <w:vAlign w:val="center"/>
          </w:tcPr>
          <w:p w14:paraId="34AE5745" w14:textId="6B7150DD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Щомісячно</w:t>
            </w:r>
            <w:proofErr w:type="spellEnd"/>
            <w:r>
              <w:t xml:space="preserve">: 15.00 </w:t>
            </w:r>
            <w:proofErr w:type="spellStart"/>
            <w:r>
              <w:t>грн</w:t>
            </w:r>
            <w:proofErr w:type="spellEnd"/>
            <w:r>
              <w:t xml:space="preserve">, </w:t>
            </w:r>
            <w:proofErr w:type="spellStart"/>
            <w:r>
              <w:t>Загалом</w:t>
            </w:r>
            <w:proofErr w:type="spellEnd"/>
            <w:r>
              <w:t>: 180.00 грн</w:t>
            </w:r>
          </w:p>
        </w:tc>
        <w:tc>
          <w:tcPr>
            <w:tcW w:w="1393" w:type="dxa"/>
            <w:vAlign w:val="center"/>
          </w:tcPr>
          <w:p w14:paraId="5D57F6B6" w14:textId="03C46C8C" w:rsidR="002D3FEC" w:rsidRPr="00137E13" w:rsidRDefault="002D3FEC" w:rsidP="002D3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</w:tbl>
    <w:p w14:paraId="498DA5EE" w14:textId="77777777" w:rsidR="002F6B7C" w:rsidRDefault="002F6B7C"/>
    <w:sectPr w:rsidR="002F6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8870257">
    <w:abstractNumId w:val="8"/>
  </w:num>
  <w:num w:numId="2" w16cid:durableId="883325007">
    <w:abstractNumId w:val="6"/>
  </w:num>
  <w:num w:numId="3" w16cid:durableId="115680292">
    <w:abstractNumId w:val="5"/>
  </w:num>
  <w:num w:numId="4" w16cid:durableId="1876117565">
    <w:abstractNumId w:val="4"/>
  </w:num>
  <w:num w:numId="5" w16cid:durableId="2059619958">
    <w:abstractNumId w:val="7"/>
  </w:num>
  <w:num w:numId="6" w16cid:durableId="6830116">
    <w:abstractNumId w:val="3"/>
  </w:num>
  <w:num w:numId="7" w16cid:durableId="1476753159">
    <w:abstractNumId w:val="2"/>
  </w:num>
  <w:num w:numId="8" w16cid:durableId="1963681664">
    <w:abstractNumId w:val="1"/>
  </w:num>
  <w:num w:numId="9" w16cid:durableId="137091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7E13"/>
    <w:rsid w:val="0015074B"/>
    <w:rsid w:val="00191163"/>
    <w:rsid w:val="00281575"/>
    <w:rsid w:val="0029639D"/>
    <w:rsid w:val="002D3FEC"/>
    <w:rsid w:val="002F6B7C"/>
    <w:rsid w:val="00326F90"/>
    <w:rsid w:val="00552ED9"/>
    <w:rsid w:val="005C729F"/>
    <w:rsid w:val="006149B8"/>
    <w:rsid w:val="007B4F65"/>
    <w:rsid w:val="00846643"/>
    <w:rsid w:val="00A52DAB"/>
    <w:rsid w:val="00AA1D8D"/>
    <w:rsid w:val="00AA4311"/>
    <w:rsid w:val="00B47730"/>
    <w:rsid w:val="00B76AD1"/>
    <w:rsid w:val="00CB0664"/>
    <w:rsid w:val="00E727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7189D1"/>
  <w14:defaultImageDpi w14:val="300"/>
  <w15:docId w15:val="{5D54507D-059E-4D6D-BDD0-896C6380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1216</Words>
  <Characters>694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۩▄︻̷̿芫═━一Илля Сумар▄︻̷̿芫═━一۩</cp:lastModifiedBy>
  <cp:revision>2</cp:revision>
  <dcterms:created xsi:type="dcterms:W3CDTF">2025-04-22T09:56:00Z</dcterms:created>
  <dcterms:modified xsi:type="dcterms:W3CDTF">2025-04-22T09:56:00Z</dcterms:modified>
  <cp:category/>
</cp:coreProperties>
</file>