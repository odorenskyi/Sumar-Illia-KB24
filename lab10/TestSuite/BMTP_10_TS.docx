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3544" w:type="dxa"/>
        <w:tblInd w:w="6109" w:type="dxa"/>
        <w:tblLook w:val="04A0" w:firstRow="1" w:lastRow="0" w:firstColumn="1" w:lastColumn="0" w:noHBand="0" w:noVBand="1"/>
      </w:tblPr>
      <w:tblGrid>
        <w:gridCol w:w="1601"/>
        <w:gridCol w:w="1943"/>
      </w:tblGrid>
      <w:tr w:rsidR="0060365B" w:rsidRPr="002F3A94" w14:paraId="69FB5F04" w14:textId="61A216E4" w:rsidTr="0060365B">
        <w:tc>
          <w:tcPr>
            <w:tcW w:w="1548" w:type="dxa"/>
          </w:tcPr>
          <w:p w14:paraId="33CD6729" w14:textId="1A707BBA" w:rsidR="0060365B" w:rsidRPr="002F3A94" w:rsidRDefault="0060365B" w:rsidP="0060365B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  <w:r w:rsidRPr="002F3A94">
              <w:rPr>
                <w:rFonts w:ascii="Times New Roman" w:hAnsi="Times New Roman" w:cs="Times New Roman"/>
              </w:rPr>
              <w:t>Test Suite Description</w:t>
            </w:r>
          </w:p>
        </w:tc>
        <w:tc>
          <w:tcPr>
            <w:tcW w:w="1996" w:type="dxa"/>
          </w:tcPr>
          <w:p w14:paraId="225523F0" w14:textId="715D31F4" w:rsidR="0060365B" w:rsidRPr="002F3A94" w:rsidRDefault="0060365B" w:rsidP="0060365B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  <w:r w:rsidRPr="002F3A94">
              <w:rPr>
                <w:rFonts w:ascii="Times New Roman" w:hAnsi="Times New Roman" w:cs="Times New Roman"/>
              </w:rPr>
              <w:t>BMTP_</w:t>
            </w:r>
            <w:r w:rsidR="00A03FC8">
              <w:rPr>
                <w:rFonts w:ascii="Times New Roman" w:hAnsi="Times New Roman" w:cs="Times New Roman"/>
              </w:rPr>
              <w:t>10</w:t>
            </w:r>
          </w:p>
        </w:tc>
      </w:tr>
      <w:tr w:rsidR="0060365B" w:rsidRPr="002F3A94" w14:paraId="1F39371F" w14:textId="37507260" w:rsidTr="0060365B">
        <w:tc>
          <w:tcPr>
            <w:tcW w:w="1548" w:type="dxa"/>
          </w:tcPr>
          <w:p w14:paraId="6B791576" w14:textId="3E168ECA" w:rsidR="0060365B" w:rsidRPr="002F3A94" w:rsidRDefault="0060365B" w:rsidP="0060365B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  <w:r w:rsidRPr="002F3A94">
              <w:rPr>
                <w:rFonts w:ascii="Times New Roman" w:hAnsi="Times New Roman" w:cs="Times New Roman"/>
              </w:rPr>
              <w:t>Test Suite Author</w:t>
            </w:r>
          </w:p>
        </w:tc>
        <w:tc>
          <w:tcPr>
            <w:tcW w:w="1996" w:type="dxa"/>
          </w:tcPr>
          <w:p w14:paraId="24408B98" w14:textId="2E4BB0D7" w:rsidR="0060365B" w:rsidRPr="002F3A94" w:rsidRDefault="0060365B" w:rsidP="0060365B">
            <w:pPr>
              <w:pStyle w:val="Heading1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2F3A94">
              <w:rPr>
                <w:rFonts w:ascii="Times New Roman" w:hAnsi="Times New Roman" w:cs="Times New Roman"/>
                <w:lang w:val="uk-UA"/>
              </w:rPr>
              <w:t>Сумар Ілля</w:t>
            </w:r>
          </w:p>
        </w:tc>
      </w:tr>
    </w:tbl>
    <w:p w14:paraId="6AA7F437" w14:textId="0919F2B5" w:rsidR="009E0787" w:rsidRPr="002F3A94" w:rsidRDefault="009E0787" w:rsidP="003C585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1226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418"/>
        <w:gridCol w:w="3057"/>
        <w:gridCol w:w="2046"/>
        <w:gridCol w:w="1728"/>
        <w:gridCol w:w="1921"/>
        <w:gridCol w:w="1056"/>
      </w:tblGrid>
      <w:tr w:rsidR="000F590E" w:rsidRPr="002F3A94" w14:paraId="09BE18C8" w14:textId="28C4FDE2" w:rsidTr="00B97071">
        <w:trPr>
          <w:trHeight w:val="644"/>
        </w:trPr>
        <w:tc>
          <w:tcPr>
            <w:tcW w:w="1418" w:type="dxa"/>
            <w:vAlign w:val="center"/>
          </w:tcPr>
          <w:p w14:paraId="4850DC43" w14:textId="01A47801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57" w:type="dxa"/>
            <w:vAlign w:val="center"/>
          </w:tcPr>
          <w:p w14:paraId="611EE0F6" w14:textId="17BF2026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b/>
                <w:bCs/>
              </w:rPr>
              <w:t>Назва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тесту</w:t>
            </w:r>
            <w:proofErr w:type="spellEnd"/>
          </w:p>
        </w:tc>
        <w:tc>
          <w:tcPr>
            <w:tcW w:w="2046" w:type="dxa"/>
            <w:vAlign w:val="center"/>
          </w:tcPr>
          <w:p w14:paraId="78A92969" w14:textId="4E447C6E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b/>
                <w:bCs/>
              </w:rPr>
              <w:t>Функція</w:t>
            </w:r>
            <w:proofErr w:type="spellEnd"/>
          </w:p>
        </w:tc>
        <w:tc>
          <w:tcPr>
            <w:tcW w:w="1728" w:type="dxa"/>
            <w:vAlign w:val="center"/>
          </w:tcPr>
          <w:p w14:paraId="0CA69E81" w14:textId="5A1710C3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b/>
                <w:bCs/>
              </w:rPr>
              <w:t>Вхідні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дані</w:t>
            </w:r>
            <w:proofErr w:type="spellEnd"/>
          </w:p>
        </w:tc>
        <w:tc>
          <w:tcPr>
            <w:tcW w:w="1921" w:type="dxa"/>
            <w:vAlign w:val="center"/>
          </w:tcPr>
          <w:p w14:paraId="6F1B69FE" w14:textId="6B4BFBC7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b/>
                <w:bCs/>
              </w:rPr>
              <w:t>Очікуваний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результат</w:t>
            </w:r>
            <w:proofErr w:type="spellEnd"/>
          </w:p>
        </w:tc>
        <w:tc>
          <w:tcPr>
            <w:tcW w:w="1056" w:type="dxa"/>
            <w:vAlign w:val="center"/>
          </w:tcPr>
          <w:p w14:paraId="284C9A59" w14:textId="6D6D1DF0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bCs/>
              </w:rPr>
              <w:t>Passed / Failed</w:t>
            </w:r>
          </w:p>
        </w:tc>
      </w:tr>
      <w:tr w:rsidR="000F590E" w:rsidRPr="002F3A94" w14:paraId="072FE602" w14:textId="1DCA1A9B" w:rsidTr="00B97071">
        <w:tc>
          <w:tcPr>
            <w:tcW w:w="1418" w:type="dxa"/>
            <w:vAlign w:val="center"/>
          </w:tcPr>
          <w:p w14:paraId="5CC96C86" w14:textId="5A6847BC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TC_01</w:t>
            </w:r>
          </w:p>
        </w:tc>
        <w:tc>
          <w:tcPr>
            <w:tcW w:w="3057" w:type="dxa"/>
            <w:vAlign w:val="center"/>
          </w:tcPr>
          <w:p w14:paraId="36552F8A" w14:textId="03418535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Перевірка</w:t>
            </w:r>
            <w:proofErr w:type="spellEnd"/>
            <w:r>
              <w:t xml:space="preserve"> </w:t>
            </w:r>
            <w:proofErr w:type="spellStart"/>
            <w:r>
              <w:t>виводу</w:t>
            </w:r>
            <w:proofErr w:type="spellEnd"/>
            <w:r>
              <w:t xml:space="preserve"> </w:t>
            </w:r>
            <w:proofErr w:type="spellStart"/>
            <w:r>
              <w:t>авторської</w:t>
            </w:r>
            <w:proofErr w:type="spellEnd"/>
            <w:r>
              <w:t xml:space="preserve"> </w:t>
            </w:r>
            <w:proofErr w:type="spellStart"/>
            <w:r>
              <w:t>інформації</w:t>
            </w:r>
            <w:proofErr w:type="spellEnd"/>
          </w:p>
        </w:tc>
        <w:tc>
          <w:tcPr>
            <w:tcW w:w="2046" w:type="dxa"/>
            <w:vAlign w:val="center"/>
          </w:tcPr>
          <w:p w14:paraId="7D0D9952" w14:textId="2A131F13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1728" w:type="dxa"/>
            <w:vAlign w:val="center"/>
          </w:tcPr>
          <w:p w14:paraId="0DBFD6FA" w14:textId="0BF29271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—</w:t>
            </w:r>
          </w:p>
        </w:tc>
        <w:tc>
          <w:tcPr>
            <w:tcW w:w="1921" w:type="dxa"/>
            <w:vAlign w:val="center"/>
          </w:tcPr>
          <w:p w14:paraId="13A6F5C9" w14:textId="3EEAB754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Автор</w:t>
            </w:r>
            <w:proofErr w:type="spellEnd"/>
            <w:r>
              <w:t xml:space="preserve">: </w:t>
            </w:r>
            <w:proofErr w:type="spellStart"/>
            <w:r>
              <w:t>Ілля</w:t>
            </w:r>
            <w:proofErr w:type="spellEnd"/>
            <w:r>
              <w:t xml:space="preserve"> </w:t>
            </w:r>
            <w:proofErr w:type="spellStart"/>
            <w:r>
              <w:t>Сумар</w:t>
            </w:r>
            <w:proofErr w:type="spellEnd"/>
            <w:r>
              <w:t xml:space="preserve">, </w:t>
            </w:r>
            <w:proofErr w:type="spellStart"/>
            <w:r>
              <w:t>Університет</w:t>
            </w:r>
            <w:proofErr w:type="spellEnd"/>
            <w:r>
              <w:t xml:space="preserve"> </w:t>
            </w:r>
            <w:proofErr w:type="spellStart"/>
            <w:r>
              <w:t>Кібербезпеки</w:t>
            </w:r>
            <w:proofErr w:type="spellEnd"/>
            <w:r>
              <w:t xml:space="preserve">, </w:t>
            </w:r>
            <w:proofErr w:type="spellStart"/>
            <w:r>
              <w:t>Київ</w:t>
            </w:r>
            <w:proofErr w:type="spellEnd"/>
            <w:r>
              <w:t xml:space="preserve">, </w:t>
            </w:r>
            <w:proofErr w:type="spellStart"/>
            <w:r>
              <w:t>Україна</w:t>
            </w:r>
            <w:proofErr w:type="spellEnd"/>
            <w:r>
              <w:t>, 2025</w:t>
            </w:r>
          </w:p>
        </w:tc>
        <w:tc>
          <w:tcPr>
            <w:tcW w:w="1056" w:type="dxa"/>
            <w:vAlign w:val="center"/>
          </w:tcPr>
          <w:p w14:paraId="6D6B70B7" w14:textId="731A8B31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0F590E" w:rsidRPr="002F3A94" w14:paraId="7F9CAFB0" w14:textId="4DD01677" w:rsidTr="00B97071">
        <w:tc>
          <w:tcPr>
            <w:tcW w:w="1418" w:type="dxa"/>
            <w:vAlign w:val="center"/>
          </w:tcPr>
          <w:p w14:paraId="539780DD" w14:textId="236199D6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TC_02</w:t>
            </w:r>
          </w:p>
        </w:tc>
        <w:tc>
          <w:tcPr>
            <w:tcW w:w="3057" w:type="dxa"/>
            <w:vAlign w:val="center"/>
          </w:tcPr>
          <w:p w14:paraId="76378994" w14:textId="208555F8" w:rsidR="000F590E" w:rsidRPr="00A22EC2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Підрахунок</w:t>
            </w:r>
            <w:proofErr w:type="spellEnd"/>
            <w:r>
              <w:t xml:space="preserve"> </w:t>
            </w:r>
            <w:proofErr w:type="spellStart"/>
            <w:r>
              <w:t>кількості</w:t>
            </w:r>
            <w:proofErr w:type="spellEnd"/>
            <w:r>
              <w:t xml:space="preserve"> </w:t>
            </w:r>
            <w:proofErr w:type="spellStart"/>
            <w:r>
              <w:t>символів</w:t>
            </w:r>
            <w:proofErr w:type="spellEnd"/>
            <w:r>
              <w:t xml:space="preserve"> у </w:t>
            </w:r>
            <w:proofErr w:type="spellStart"/>
            <w:r>
              <w:t>файлі</w:t>
            </w:r>
            <w:proofErr w:type="spellEnd"/>
          </w:p>
        </w:tc>
        <w:tc>
          <w:tcPr>
            <w:tcW w:w="2046" w:type="dxa"/>
            <w:vAlign w:val="center"/>
          </w:tcPr>
          <w:p w14:paraId="4BA5F72A" w14:textId="48E5DD09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1728" w:type="dxa"/>
            <w:vAlign w:val="center"/>
          </w:tcPr>
          <w:p w14:paraId="3907DE99" w14:textId="5E6F0FD8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eastAsiaTheme="minorEastAsia"/>
              </w:rPr>
              <w:t>input.txt</w:t>
            </w:r>
            <w:r>
              <w:t xml:space="preserve"> з 100 </w:t>
            </w:r>
            <w:proofErr w:type="spellStart"/>
            <w:r>
              <w:t>символів</w:t>
            </w:r>
            <w:proofErr w:type="spellEnd"/>
          </w:p>
        </w:tc>
        <w:tc>
          <w:tcPr>
            <w:tcW w:w="1921" w:type="dxa"/>
            <w:vAlign w:val="center"/>
          </w:tcPr>
          <w:p w14:paraId="7DF37356" w14:textId="050A8827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У </w:t>
            </w:r>
            <w:proofErr w:type="spellStart"/>
            <w:r>
              <w:t>файлі</w:t>
            </w:r>
            <w:proofErr w:type="spellEnd"/>
            <w:r>
              <w:t xml:space="preserve"> input.txt </w:t>
            </w:r>
            <w:proofErr w:type="spellStart"/>
            <w:r>
              <w:t>міститься</w:t>
            </w:r>
            <w:proofErr w:type="spellEnd"/>
            <w:r>
              <w:t xml:space="preserve"> 100 </w:t>
            </w:r>
            <w:proofErr w:type="spellStart"/>
            <w:r>
              <w:t>символів</w:t>
            </w:r>
            <w:proofErr w:type="spellEnd"/>
          </w:p>
        </w:tc>
        <w:tc>
          <w:tcPr>
            <w:tcW w:w="1056" w:type="dxa"/>
            <w:vAlign w:val="center"/>
          </w:tcPr>
          <w:p w14:paraId="42FAA1FB" w14:textId="63146AED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0F590E" w:rsidRPr="002F3A94" w14:paraId="4889F277" w14:textId="2424F05A" w:rsidTr="00B97071">
        <w:tc>
          <w:tcPr>
            <w:tcW w:w="1418" w:type="dxa"/>
            <w:vAlign w:val="center"/>
          </w:tcPr>
          <w:p w14:paraId="390CE01C" w14:textId="1DE80D58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TC_03</w:t>
            </w:r>
          </w:p>
        </w:tc>
        <w:tc>
          <w:tcPr>
            <w:tcW w:w="3057" w:type="dxa"/>
            <w:vAlign w:val="center"/>
          </w:tcPr>
          <w:p w14:paraId="3DFE5EAD" w14:textId="4AB7D673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Знайдено</w:t>
            </w:r>
            <w:proofErr w:type="spellEnd"/>
            <w:r>
              <w:t xml:space="preserve"> </w:t>
            </w:r>
            <w:proofErr w:type="spellStart"/>
            <w:r>
              <w:t>точне</w:t>
            </w:r>
            <w:proofErr w:type="spellEnd"/>
            <w:r>
              <w:t xml:space="preserve"> </w:t>
            </w:r>
            <w:proofErr w:type="spellStart"/>
            <w:r>
              <w:t>ключове</w:t>
            </w:r>
            <w:proofErr w:type="spellEnd"/>
            <w:r>
              <w:t xml:space="preserve"> </w:t>
            </w:r>
            <w:proofErr w:type="spellStart"/>
            <w:r>
              <w:t>слово</w:t>
            </w:r>
            <w:proofErr w:type="spellEnd"/>
          </w:p>
        </w:tc>
        <w:tc>
          <w:tcPr>
            <w:tcW w:w="2046" w:type="dxa"/>
            <w:vAlign w:val="center"/>
          </w:tcPr>
          <w:p w14:paraId="6282D7C8" w14:textId="7843348D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1728" w:type="dxa"/>
            <w:vAlign w:val="center"/>
          </w:tcPr>
          <w:p w14:paraId="509CF1B1" w14:textId="5DADB70D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Містить</w:t>
            </w:r>
            <w:proofErr w:type="spellEnd"/>
            <w:r>
              <w:t xml:space="preserve"> </w:t>
            </w:r>
            <w:proofErr w:type="spellStart"/>
            <w:r>
              <w:t>слово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EastAsia"/>
              </w:rPr>
              <w:t>студент</w:t>
            </w:r>
            <w:proofErr w:type="spellEnd"/>
          </w:p>
        </w:tc>
        <w:tc>
          <w:tcPr>
            <w:tcW w:w="1921" w:type="dxa"/>
            <w:vAlign w:val="center"/>
          </w:tcPr>
          <w:p w14:paraId="2FF0EB91" w14:textId="78D70AA5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Слово</w:t>
            </w:r>
            <w:proofErr w:type="spellEnd"/>
            <w:r>
              <w:t xml:space="preserve"> "</w:t>
            </w:r>
            <w:proofErr w:type="spellStart"/>
            <w:r>
              <w:t>студент</w:t>
            </w:r>
            <w:proofErr w:type="spellEnd"/>
            <w:r>
              <w:t xml:space="preserve">" </w:t>
            </w:r>
            <w:proofErr w:type="spellStart"/>
            <w:r>
              <w:t>знайдено</w:t>
            </w:r>
            <w:proofErr w:type="spellEnd"/>
            <w:r>
              <w:t xml:space="preserve"> у </w:t>
            </w:r>
            <w:proofErr w:type="spellStart"/>
            <w:r>
              <w:t>файлі</w:t>
            </w:r>
            <w:proofErr w:type="spellEnd"/>
            <w:r>
              <w:t>.</w:t>
            </w:r>
          </w:p>
        </w:tc>
        <w:tc>
          <w:tcPr>
            <w:tcW w:w="1056" w:type="dxa"/>
            <w:vAlign w:val="center"/>
          </w:tcPr>
          <w:p w14:paraId="38258230" w14:textId="29095B4C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0F590E" w:rsidRPr="002F3A94" w14:paraId="52E4DE2D" w14:textId="12004EF2" w:rsidTr="00B97071">
        <w:tc>
          <w:tcPr>
            <w:tcW w:w="1418" w:type="dxa"/>
            <w:vAlign w:val="center"/>
          </w:tcPr>
          <w:p w14:paraId="6F27A26F" w14:textId="0CF85DB3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TC_04</w:t>
            </w:r>
          </w:p>
        </w:tc>
        <w:tc>
          <w:tcPr>
            <w:tcW w:w="3057" w:type="dxa"/>
            <w:vAlign w:val="center"/>
          </w:tcPr>
          <w:p w14:paraId="5E8F690B" w14:textId="4742FFEE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Знайдено</w:t>
            </w:r>
            <w:proofErr w:type="spellEnd"/>
            <w:r>
              <w:t xml:space="preserve"> </w:t>
            </w:r>
            <w:proofErr w:type="spellStart"/>
            <w:r>
              <w:t>подібне</w:t>
            </w:r>
            <w:proofErr w:type="spellEnd"/>
            <w:r>
              <w:t xml:space="preserve"> </w:t>
            </w:r>
            <w:proofErr w:type="spellStart"/>
            <w:r>
              <w:t>ключове</w:t>
            </w:r>
            <w:proofErr w:type="spellEnd"/>
            <w:r>
              <w:t xml:space="preserve"> </w:t>
            </w:r>
            <w:proofErr w:type="spellStart"/>
            <w:r>
              <w:t>слово</w:t>
            </w:r>
            <w:proofErr w:type="spellEnd"/>
          </w:p>
        </w:tc>
        <w:tc>
          <w:tcPr>
            <w:tcW w:w="2046" w:type="dxa"/>
            <w:vAlign w:val="center"/>
          </w:tcPr>
          <w:p w14:paraId="3EBDBA6A" w14:textId="588F9944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1728" w:type="dxa"/>
            <w:vAlign w:val="center"/>
          </w:tcPr>
          <w:p w14:paraId="0FA5522C" w14:textId="1456CAA6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Містить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EastAsia"/>
              </w:rPr>
              <w:t>програмістка</w:t>
            </w:r>
            <w:proofErr w:type="spellEnd"/>
            <w:r>
              <w:t xml:space="preserve">, </w:t>
            </w:r>
            <w:proofErr w:type="spellStart"/>
            <w:r>
              <w:t>але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EastAsia"/>
              </w:rPr>
              <w:t>програміст</w:t>
            </w:r>
            <w:proofErr w:type="spellEnd"/>
          </w:p>
        </w:tc>
        <w:tc>
          <w:tcPr>
            <w:tcW w:w="1921" w:type="dxa"/>
            <w:vAlign w:val="center"/>
          </w:tcPr>
          <w:p w14:paraId="544E1768" w14:textId="5092E12B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Слово</w:t>
            </w:r>
            <w:proofErr w:type="spellEnd"/>
            <w:r>
              <w:t xml:space="preserve"> "</w:t>
            </w:r>
            <w:proofErr w:type="spellStart"/>
            <w:r>
              <w:t>програміст</w:t>
            </w:r>
            <w:proofErr w:type="spellEnd"/>
            <w:r>
              <w:t xml:space="preserve">"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знайдено</w:t>
            </w:r>
            <w:proofErr w:type="spellEnd"/>
            <w:r>
              <w:t xml:space="preserve">, </w:t>
            </w:r>
            <w:proofErr w:type="spellStart"/>
            <w:r>
              <w:t>але</w:t>
            </w:r>
            <w:proofErr w:type="spellEnd"/>
            <w:r>
              <w:t xml:space="preserve"> </w:t>
            </w:r>
            <w:proofErr w:type="spellStart"/>
            <w:r>
              <w:t>знайдено</w:t>
            </w:r>
            <w:proofErr w:type="spellEnd"/>
            <w:r>
              <w:t xml:space="preserve"> </w:t>
            </w:r>
            <w:proofErr w:type="spellStart"/>
            <w:r>
              <w:t>подібне</w:t>
            </w:r>
            <w:proofErr w:type="spellEnd"/>
            <w:r>
              <w:t>.</w:t>
            </w:r>
          </w:p>
        </w:tc>
        <w:tc>
          <w:tcPr>
            <w:tcW w:w="1056" w:type="dxa"/>
            <w:vAlign w:val="center"/>
          </w:tcPr>
          <w:p w14:paraId="30E155C8" w14:textId="60846A9B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0F590E" w:rsidRPr="002F3A94" w14:paraId="1D8EEA17" w14:textId="4FA4B884" w:rsidTr="00B97071">
        <w:tc>
          <w:tcPr>
            <w:tcW w:w="1418" w:type="dxa"/>
            <w:vAlign w:val="center"/>
          </w:tcPr>
          <w:p w14:paraId="312C45AE" w14:textId="766F92A8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TC_05</w:t>
            </w:r>
          </w:p>
        </w:tc>
        <w:tc>
          <w:tcPr>
            <w:tcW w:w="3057" w:type="dxa"/>
            <w:vAlign w:val="center"/>
          </w:tcPr>
          <w:p w14:paraId="0A79FC2E" w14:textId="6D9B43D1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Ключове</w:t>
            </w:r>
            <w:proofErr w:type="spellEnd"/>
            <w:r>
              <w:t xml:space="preserve"> </w:t>
            </w:r>
            <w:proofErr w:type="spellStart"/>
            <w:r>
              <w:t>слово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зустрічається</w:t>
            </w:r>
            <w:proofErr w:type="spellEnd"/>
            <w:r>
              <w:t xml:space="preserve"> </w:t>
            </w:r>
            <w:proofErr w:type="spellStart"/>
            <w:r>
              <w:t>взагалі</w:t>
            </w:r>
            <w:proofErr w:type="spellEnd"/>
          </w:p>
        </w:tc>
        <w:tc>
          <w:tcPr>
            <w:tcW w:w="2046" w:type="dxa"/>
            <w:vAlign w:val="center"/>
          </w:tcPr>
          <w:p w14:paraId="04CC2DA2" w14:textId="3851E45B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1728" w:type="dxa"/>
            <w:vAlign w:val="center"/>
          </w:tcPr>
          <w:p w14:paraId="27FF46D1" w14:textId="2D2F49B5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Немає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inorEastAsia"/>
              </w:rPr>
              <w:t>модуль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подібних</w:t>
            </w:r>
            <w:proofErr w:type="spellEnd"/>
          </w:p>
        </w:tc>
        <w:tc>
          <w:tcPr>
            <w:tcW w:w="1921" w:type="dxa"/>
            <w:vAlign w:val="center"/>
          </w:tcPr>
          <w:p w14:paraId="074C84CA" w14:textId="4234186D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Слово</w:t>
            </w:r>
            <w:proofErr w:type="spellEnd"/>
            <w:r>
              <w:t xml:space="preserve"> "</w:t>
            </w:r>
            <w:proofErr w:type="spellStart"/>
            <w:r>
              <w:t>модуль</w:t>
            </w:r>
            <w:proofErr w:type="spellEnd"/>
            <w:r>
              <w:t xml:space="preserve">" НЕ </w:t>
            </w:r>
            <w:proofErr w:type="spellStart"/>
            <w:r>
              <w:t>знайдено</w:t>
            </w:r>
            <w:proofErr w:type="spellEnd"/>
            <w:r>
              <w:t xml:space="preserve"> у </w:t>
            </w:r>
            <w:proofErr w:type="spellStart"/>
            <w:r>
              <w:t>файлі</w:t>
            </w:r>
            <w:proofErr w:type="spellEnd"/>
            <w:r>
              <w:t>.</w:t>
            </w:r>
          </w:p>
        </w:tc>
        <w:tc>
          <w:tcPr>
            <w:tcW w:w="1056" w:type="dxa"/>
            <w:vAlign w:val="center"/>
          </w:tcPr>
          <w:p w14:paraId="7D477824" w14:textId="201D1EB6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0F590E" w:rsidRPr="002F3A94" w14:paraId="43872417" w14:textId="39D8F544" w:rsidTr="00B97071">
        <w:tc>
          <w:tcPr>
            <w:tcW w:w="1418" w:type="dxa"/>
            <w:vAlign w:val="center"/>
          </w:tcPr>
          <w:p w14:paraId="0EB72A62" w14:textId="7FE0D90B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TC_06</w:t>
            </w:r>
          </w:p>
        </w:tc>
        <w:tc>
          <w:tcPr>
            <w:tcW w:w="3057" w:type="dxa"/>
            <w:vAlign w:val="center"/>
          </w:tcPr>
          <w:p w14:paraId="23E1A3A8" w14:textId="68A23E1A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Підрахунок</w:t>
            </w:r>
            <w:proofErr w:type="spellEnd"/>
            <w:r>
              <w:t xml:space="preserve"> </w:t>
            </w:r>
            <w:proofErr w:type="spellStart"/>
            <w:r>
              <w:t>кількості</w:t>
            </w:r>
            <w:proofErr w:type="spellEnd"/>
            <w:r>
              <w:t xml:space="preserve"> </w:t>
            </w:r>
            <w:proofErr w:type="spellStart"/>
            <w:r>
              <w:t>цифр</w:t>
            </w:r>
            <w:proofErr w:type="spellEnd"/>
            <w:r>
              <w:t xml:space="preserve"> у </w:t>
            </w:r>
            <w:proofErr w:type="spellStart"/>
            <w:r>
              <w:t>вхідному</w:t>
            </w:r>
            <w:proofErr w:type="spellEnd"/>
            <w:r>
              <w:t xml:space="preserve"> </w:t>
            </w:r>
            <w:proofErr w:type="spellStart"/>
            <w:r>
              <w:t>файлі</w:t>
            </w:r>
            <w:proofErr w:type="spellEnd"/>
          </w:p>
        </w:tc>
        <w:tc>
          <w:tcPr>
            <w:tcW w:w="2046" w:type="dxa"/>
            <w:vAlign w:val="center"/>
          </w:tcPr>
          <w:p w14:paraId="22502466" w14:textId="22449E6E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1728" w:type="dxa"/>
            <w:vAlign w:val="center"/>
          </w:tcPr>
          <w:p w14:paraId="779111A7" w14:textId="3D2370C1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HTMLCode"/>
                <w:rFonts w:eastAsiaTheme="minorEastAsia"/>
              </w:rPr>
              <w:t>input.txt</w:t>
            </w:r>
            <w:r>
              <w:t xml:space="preserve"> з 12345678</w:t>
            </w:r>
          </w:p>
        </w:tc>
        <w:tc>
          <w:tcPr>
            <w:tcW w:w="1921" w:type="dxa"/>
            <w:vAlign w:val="center"/>
          </w:tcPr>
          <w:p w14:paraId="135F2124" w14:textId="6827576A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Кількість</w:t>
            </w:r>
            <w:proofErr w:type="spellEnd"/>
            <w:r>
              <w:t xml:space="preserve"> </w:t>
            </w:r>
            <w:proofErr w:type="spellStart"/>
            <w:r>
              <w:t>цифр</w:t>
            </w:r>
            <w:proofErr w:type="spellEnd"/>
            <w:r>
              <w:t xml:space="preserve"> у </w:t>
            </w:r>
            <w:proofErr w:type="spellStart"/>
            <w:r>
              <w:t>вхідному</w:t>
            </w:r>
            <w:proofErr w:type="spellEnd"/>
            <w:r>
              <w:t xml:space="preserve"> </w:t>
            </w:r>
            <w:proofErr w:type="spellStart"/>
            <w:r>
              <w:t>файлі</w:t>
            </w:r>
            <w:proofErr w:type="spellEnd"/>
            <w:r>
              <w:t>: 8</w:t>
            </w:r>
          </w:p>
        </w:tc>
        <w:tc>
          <w:tcPr>
            <w:tcW w:w="1056" w:type="dxa"/>
            <w:vAlign w:val="center"/>
          </w:tcPr>
          <w:p w14:paraId="5345F2AA" w14:textId="742BFC04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0F590E" w:rsidRPr="002F3A94" w14:paraId="29799960" w14:textId="3D7B501B" w:rsidTr="00B97071">
        <w:tc>
          <w:tcPr>
            <w:tcW w:w="1418" w:type="dxa"/>
            <w:vAlign w:val="center"/>
          </w:tcPr>
          <w:p w14:paraId="3280612B" w14:textId="2875635D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TC_07</w:t>
            </w:r>
          </w:p>
        </w:tc>
        <w:tc>
          <w:tcPr>
            <w:tcW w:w="3057" w:type="dxa"/>
            <w:vAlign w:val="center"/>
          </w:tcPr>
          <w:p w14:paraId="021C8E29" w14:textId="3825B53D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Правильне</w:t>
            </w:r>
            <w:proofErr w:type="spellEnd"/>
            <w:r>
              <w:t xml:space="preserve"> </w:t>
            </w:r>
            <w:proofErr w:type="spellStart"/>
            <w:r>
              <w:t>зчитування</w:t>
            </w:r>
            <w:proofErr w:type="spellEnd"/>
            <w:r>
              <w:t xml:space="preserve"> </w:t>
            </w:r>
            <w:proofErr w:type="spellStart"/>
            <w:r>
              <w:t>чисел</w:t>
            </w:r>
            <w:proofErr w:type="spellEnd"/>
            <w:r>
              <w:t xml:space="preserve"> з </w:t>
            </w:r>
            <w:proofErr w:type="spellStart"/>
            <w:r>
              <w:t>тексту</w:t>
            </w:r>
            <w:proofErr w:type="spellEnd"/>
          </w:p>
        </w:tc>
        <w:tc>
          <w:tcPr>
            <w:tcW w:w="2046" w:type="dxa"/>
            <w:vAlign w:val="center"/>
          </w:tcPr>
          <w:p w14:paraId="1C865EB6" w14:textId="2C001FED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1728" w:type="dxa"/>
            <w:vAlign w:val="center"/>
          </w:tcPr>
          <w:p w14:paraId="69EC3F36" w14:textId="69B7B4F5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Style w:val="HTMLCode"/>
                <w:rFonts w:eastAsiaTheme="minorEastAsia"/>
              </w:rPr>
              <w:t>Значення</w:t>
            </w:r>
            <w:proofErr w:type="spellEnd"/>
            <w:r>
              <w:rPr>
                <w:rStyle w:val="HTMLCode"/>
                <w:rFonts w:eastAsiaTheme="minorEastAsia"/>
              </w:rPr>
              <w:t xml:space="preserve"> </w:t>
            </w:r>
            <w:proofErr w:type="spellStart"/>
            <w:r>
              <w:rPr>
                <w:rStyle w:val="HTMLCode"/>
                <w:rFonts w:eastAsiaTheme="minorEastAsia"/>
              </w:rPr>
              <w:t>для</w:t>
            </w:r>
            <w:proofErr w:type="spellEnd"/>
            <w:r>
              <w:rPr>
                <w:rStyle w:val="HTMLCode"/>
                <w:rFonts w:eastAsiaTheme="minorEastAsia"/>
              </w:rPr>
              <w:t xml:space="preserve"> </w:t>
            </w:r>
            <w:proofErr w:type="spellStart"/>
            <w:r>
              <w:rPr>
                <w:rStyle w:val="HTMLCode"/>
                <w:rFonts w:eastAsiaTheme="minorEastAsia"/>
              </w:rPr>
              <w:t>завдання</w:t>
            </w:r>
            <w:proofErr w:type="spellEnd"/>
            <w:r>
              <w:rPr>
                <w:rStyle w:val="HTMLCode"/>
                <w:rFonts w:eastAsiaTheme="minorEastAsia"/>
              </w:rPr>
              <w:t xml:space="preserve"> 10.3: 4 2.5 5 15</w:t>
            </w:r>
          </w:p>
        </w:tc>
        <w:tc>
          <w:tcPr>
            <w:tcW w:w="1921" w:type="dxa"/>
            <w:vAlign w:val="center"/>
          </w:tcPr>
          <w:p w14:paraId="2741FC52" w14:textId="483E0B25" w:rsidR="000F590E" w:rsidRPr="000856C6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t>Використано</w:t>
            </w:r>
            <w:proofErr w:type="spellEnd"/>
            <w:r>
              <w:t xml:space="preserve"> </w:t>
            </w:r>
            <w:proofErr w:type="spellStart"/>
            <w:r>
              <w:t>значення</w:t>
            </w:r>
            <w:proofErr w:type="spellEnd"/>
            <w:r>
              <w:t xml:space="preserve"> x=4, y=2.5, z=5, b=15</w:t>
            </w:r>
          </w:p>
        </w:tc>
        <w:tc>
          <w:tcPr>
            <w:tcW w:w="1056" w:type="dxa"/>
            <w:vAlign w:val="center"/>
          </w:tcPr>
          <w:p w14:paraId="3EBCE850" w14:textId="673B1418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0F590E" w:rsidRPr="002F3A94" w14:paraId="45407AFC" w14:textId="702909FE" w:rsidTr="00B97071">
        <w:tc>
          <w:tcPr>
            <w:tcW w:w="1418" w:type="dxa"/>
            <w:vAlign w:val="center"/>
          </w:tcPr>
          <w:p w14:paraId="38FDCB92" w14:textId="7B3F1A50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TC_08</w:t>
            </w:r>
          </w:p>
        </w:tc>
        <w:tc>
          <w:tcPr>
            <w:tcW w:w="3057" w:type="dxa"/>
            <w:vAlign w:val="center"/>
          </w:tcPr>
          <w:p w14:paraId="7B7775C1" w14:textId="67850BE5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Функція</w:t>
            </w:r>
            <w:proofErr w:type="spellEnd"/>
            <w:r>
              <w:t xml:space="preserve"> </w:t>
            </w:r>
            <w:proofErr w:type="spellStart"/>
            <w:r>
              <w:t>s_calculation</w:t>
            </w:r>
            <w:proofErr w:type="spellEnd"/>
            <w:r>
              <w:t xml:space="preserve"> </w:t>
            </w:r>
            <w:proofErr w:type="spellStart"/>
            <w:r>
              <w:t>працює</w:t>
            </w:r>
            <w:proofErr w:type="spellEnd"/>
            <w:r>
              <w:t xml:space="preserve"> з </w:t>
            </w:r>
            <w:proofErr w:type="spellStart"/>
            <w:r>
              <w:t>дійсними</w:t>
            </w:r>
            <w:proofErr w:type="spellEnd"/>
            <w:r>
              <w:t xml:space="preserve"> </w:t>
            </w:r>
            <w:proofErr w:type="spellStart"/>
            <w:r>
              <w:t>числами</w:t>
            </w:r>
            <w:proofErr w:type="spellEnd"/>
          </w:p>
        </w:tc>
        <w:tc>
          <w:tcPr>
            <w:tcW w:w="2046" w:type="dxa"/>
            <w:vAlign w:val="center"/>
          </w:tcPr>
          <w:p w14:paraId="30ED6586" w14:textId="368828A2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s_</w:t>
            </w:r>
            <w:proofErr w:type="gramStart"/>
            <w:r>
              <w:t>calculation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28" w:type="dxa"/>
            <w:vAlign w:val="center"/>
          </w:tcPr>
          <w:p w14:paraId="1E5C9BA0" w14:textId="26273EC1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x=1, y=2, z=3</w:t>
            </w:r>
          </w:p>
        </w:tc>
        <w:tc>
          <w:tcPr>
            <w:tcW w:w="1921" w:type="dxa"/>
            <w:vAlign w:val="center"/>
          </w:tcPr>
          <w:p w14:paraId="61CB09B6" w14:textId="59A23ECC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Результат</w:t>
            </w:r>
            <w:proofErr w:type="spellEnd"/>
            <w:r>
              <w:t xml:space="preserve"> </w:t>
            </w:r>
            <w:proofErr w:type="spellStart"/>
            <w:r>
              <w:t>s_</w:t>
            </w:r>
            <w:proofErr w:type="gramStart"/>
            <w:r>
              <w:t>calculation</w:t>
            </w:r>
            <w:proofErr w:type="spellEnd"/>
            <w:r>
              <w:t>(</w:t>
            </w:r>
            <w:proofErr w:type="gramEnd"/>
            <w:r>
              <w:t>1,2,3) = -5.47782 (</w:t>
            </w:r>
            <w:proofErr w:type="spellStart"/>
            <w:r>
              <w:t>точне</w:t>
            </w:r>
            <w:proofErr w:type="spellEnd"/>
            <w:r>
              <w:t xml:space="preserve"> </w:t>
            </w:r>
            <w:proofErr w:type="spellStart"/>
            <w:r>
              <w:t>значення</w:t>
            </w:r>
            <w:proofErr w:type="spellEnd"/>
            <w:r>
              <w:t xml:space="preserve"> </w:t>
            </w:r>
            <w:proofErr w:type="spellStart"/>
            <w:r>
              <w:t>залежить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</w:t>
            </w:r>
            <w:proofErr w:type="spellStart"/>
            <w:r>
              <w:t>реалізації</w:t>
            </w:r>
            <w:proofErr w:type="spellEnd"/>
            <w:r>
              <w:t>)</w:t>
            </w:r>
          </w:p>
        </w:tc>
        <w:tc>
          <w:tcPr>
            <w:tcW w:w="1056" w:type="dxa"/>
            <w:vAlign w:val="center"/>
          </w:tcPr>
          <w:p w14:paraId="717159AB" w14:textId="58C4E922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0F590E" w:rsidRPr="002F3A94" w14:paraId="4BFF2D89" w14:textId="2489F3D4" w:rsidTr="00B97071">
        <w:tc>
          <w:tcPr>
            <w:tcW w:w="1418" w:type="dxa"/>
            <w:vAlign w:val="center"/>
          </w:tcPr>
          <w:p w14:paraId="55BAF6A7" w14:textId="0760DF3B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TC_09</w:t>
            </w:r>
          </w:p>
        </w:tc>
        <w:tc>
          <w:tcPr>
            <w:tcW w:w="3057" w:type="dxa"/>
            <w:vAlign w:val="center"/>
          </w:tcPr>
          <w:p w14:paraId="00954E19" w14:textId="557BB1F4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Переведення</w:t>
            </w:r>
            <w:proofErr w:type="spellEnd"/>
            <w:r>
              <w:t xml:space="preserve"> b у </w:t>
            </w:r>
            <w:proofErr w:type="spellStart"/>
            <w:r>
              <w:t>двійкову</w:t>
            </w:r>
            <w:proofErr w:type="spellEnd"/>
            <w:r>
              <w:t xml:space="preserve"> </w:t>
            </w:r>
            <w:proofErr w:type="spellStart"/>
            <w:r>
              <w:t>систему</w:t>
            </w:r>
            <w:proofErr w:type="spellEnd"/>
          </w:p>
        </w:tc>
        <w:tc>
          <w:tcPr>
            <w:tcW w:w="2046" w:type="dxa"/>
            <w:vAlign w:val="center"/>
          </w:tcPr>
          <w:p w14:paraId="7AE1B7FF" w14:textId="51B92E6C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1728" w:type="dxa"/>
            <w:vAlign w:val="center"/>
          </w:tcPr>
          <w:p w14:paraId="405CA434" w14:textId="78B73D47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b = 15</w:t>
            </w:r>
          </w:p>
        </w:tc>
        <w:tc>
          <w:tcPr>
            <w:tcW w:w="1921" w:type="dxa"/>
            <w:vAlign w:val="center"/>
          </w:tcPr>
          <w:p w14:paraId="3D1439EE" w14:textId="04BE4899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Число</w:t>
            </w:r>
            <w:proofErr w:type="spellEnd"/>
            <w:r>
              <w:t xml:space="preserve"> b = 15 у </w:t>
            </w:r>
            <w:proofErr w:type="spellStart"/>
            <w:r>
              <w:t>двійковій</w:t>
            </w:r>
            <w:proofErr w:type="spellEnd"/>
            <w:r>
              <w:t xml:space="preserve"> </w:t>
            </w:r>
            <w:proofErr w:type="spellStart"/>
            <w:r>
              <w:t>системі</w:t>
            </w:r>
            <w:proofErr w:type="spellEnd"/>
            <w:r>
              <w:t xml:space="preserve">: </w:t>
            </w:r>
            <w:r>
              <w:lastRenderedPageBreak/>
              <w:t>00000000000000000000000000001111</w:t>
            </w:r>
          </w:p>
        </w:tc>
        <w:tc>
          <w:tcPr>
            <w:tcW w:w="1056" w:type="dxa"/>
            <w:vAlign w:val="center"/>
          </w:tcPr>
          <w:p w14:paraId="5B5BC57C" w14:textId="2EE225B3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lastRenderedPageBreak/>
              <w:t>Passed</w:t>
            </w:r>
          </w:p>
        </w:tc>
      </w:tr>
      <w:tr w:rsidR="000F590E" w:rsidRPr="002F3A94" w14:paraId="1B955885" w14:textId="6AB40C19" w:rsidTr="00B97071">
        <w:tc>
          <w:tcPr>
            <w:tcW w:w="1418" w:type="dxa"/>
            <w:vAlign w:val="center"/>
          </w:tcPr>
          <w:p w14:paraId="1782C4F4" w14:textId="383CAAA5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TC_10</w:t>
            </w:r>
          </w:p>
        </w:tc>
        <w:tc>
          <w:tcPr>
            <w:tcW w:w="3057" w:type="dxa"/>
            <w:vAlign w:val="center"/>
          </w:tcPr>
          <w:p w14:paraId="0ECA7280" w14:textId="52A14D02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Обробка</w:t>
            </w:r>
            <w:proofErr w:type="spellEnd"/>
            <w:r>
              <w:t xml:space="preserve"> </w:t>
            </w:r>
            <w:proofErr w:type="spellStart"/>
            <w:r>
              <w:t>недостатньої</w:t>
            </w:r>
            <w:proofErr w:type="spellEnd"/>
            <w:r>
              <w:t xml:space="preserve"> </w:t>
            </w:r>
            <w:proofErr w:type="spellStart"/>
            <w:r>
              <w:t>кількості</w:t>
            </w:r>
            <w:proofErr w:type="spellEnd"/>
            <w:r>
              <w:t xml:space="preserve"> </w:t>
            </w:r>
            <w:proofErr w:type="spellStart"/>
            <w:r>
              <w:t>чисел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обчислень</w:t>
            </w:r>
            <w:proofErr w:type="spellEnd"/>
          </w:p>
        </w:tc>
        <w:tc>
          <w:tcPr>
            <w:tcW w:w="2046" w:type="dxa"/>
            <w:vAlign w:val="center"/>
          </w:tcPr>
          <w:p w14:paraId="07975246" w14:textId="4E4215DF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1728" w:type="dxa"/>
            <w:vAlign w:val="center"/>
          </w:tcPr>
          <w:p w14:paraId="533BFCA1" w14:textId="3E77D961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лише</w:t>
            </w:r>
            <w:proofErr w:type="spellEnd"/>
            <w:r>
              <w:t xml:space="preserve"> 2 </w:t>
            </w:r>
            <w:proofErr w:type="spellStart"/>
            <w:r>
              <w:t>числа</w:t>
            </w:r>
            <w:proofErr w:type="spellEnd"/>
            <w:r>
              <w:t xml:space="preserve"> в </w:t>
            </w:r>
            <w:proofErr w:type="spellStart"/>
            <w:r>
              <w:t>тексті</w:t>
            </w:r>
            <w:proofErr w:type="spellEnd"/>
          </w:p>
        </w:tc>
        <w:tc>
          <w:tcPr>
            <w:tcW w:w="1921" w:type="dxa"/>
            <w:vAlign w:val="center"/>
          </w:tcPr>
          <w:p w14:paraId="3F5784FB" w14:textId="706B26CF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Недостатньо</w:t>
            </w:r>
            <w:proofErr w:type="spellEnd"/>
            <w:r>
              <w:t xml:space="preserve"> </w:t>
            </w:r>
            <w:proofErr w:type="spellStart"/>
            <w:r>
              <w:t>чисел</w:t>
            </w:r>
            <w:proofErr w:type="spellEnd"/>
            <w:r>
              <w:t xml:space="preserve"> у </w:t>
            </w:r>
            <w:proofErr w:type="spellStart"/>
            <w:r>
              <w:t>вхідному</w:t>
            </w:r>
            <w:proofErr w:type="spellEnd"/>
            <w:r>
              <w:t xml:space="preserve"> </w:t>
            </w:r>
            <w:proofErr w:type="spellStart"/>
            <w:r>
              <w:t>файлі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завдання</w:t>
            </w:r>
            <w:proofErr w:type="spellEnd"/>
            <w:r>
              <w:t xml:space="preserve"> 10.3.</w:t>
            </w:r>
          </w:p>
        </w:tc>
        <w:tc>
          <w:tcPr>
            <w:tcW w:w="1056" w:type="dxa"/>
            <w:vAlign w:val="center"/>
          </w:tcPr>
          <w:p w14:paraId="1841040F" w14:textId="3AE4954D" w:rsidR="000F590E" w:rsidRPr="002F3A94" w:rsidRDefault="000F590E" w:rsidP="000F59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</w:tbl>
    <w:p w14:paraId="75AEDB33" w14:textId="77777777" w:rsidR="00886919" w:rsidRPr="002F3A94" w:rsidRDefault="00886919" w:rsidP="0060365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86919" w:rsidRPr="002F3A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5286731">
    <w:abstractNumId w:val="8"/>
  </w:num>
  <w:num w:numId="2" w16cid:durableId="505902572">
    <w:abstractNumId w:val="6"/>
  </w:num>
  <w:num w:numId="3" w16cid:durableId="1924991505">
    <w:abstractNumId w:val="5"/>
  </w:num>
  <w:num w:numId="4" w16cid:durableId="1334994767">
    <w:abstractNumId w:val="4"/>
  </w:num>
  <w:num w:numId="5" w16cid:durableId="1875339000">
    <w:abstractNumId w:val="7"/>
  </w:num>
  <w:num w:numId="6" w16cid:durableId="488862737">
    <w:abstractNumId w:val="3"/>
  </w:num>
  <w:num w:numId="7" w16cid:durableId="102388522">
    <w:abstractNumId w:val="2"/>
  </w:num>
  <w:num w:numId="8" w16cid:durableId="817527358">
    <w:abstractNumId w:val="1"/>
  </w:num>
  <w:num w:numId="9" w16cid:durableId="40796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56C6"/>
    <w:rsid w:val="000F590E"/>
    <w:rsid w:val="00142E85"/>
    <w:rsid w:val="0015074B"/>
    <w:rsid w:val="0029639D"/>
    <w:rsid w:val="002F3A94"/>
    <w:rsid w:val="00326F90"/>
    <w:rsid w:val="003C5853"/>
    <w:rsid w:val="0060365B"/>
    <w:rsid w:val="006816EF"/>
    <w:rsid w:val="00886919"/>
    <w:rsid w:val="008C13AB"/>
    <w:rsid w:val="009E0787"/>
    <w:rsid w:val="00A03FC8"/>
    <w:rsid w:val="00A22EC2"/>
    <w:rsid w:val="00A42E4F"/>
    <w:rsid w:val="00AA1D8D"/>
    <w:rsid w:val="00B47730"/>
    <w:rsid w:val="00C956B4"/>
    <w:rsid w:val="00CB0664"/>
    <w:rsid w:val="00D96F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98FDA2"/>
  <w14:defaultImageDpi w14:val="300"/>
  <w15:docId w15:val="{CE07A829-2623-4BC2-88FC-24326C1D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0F59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937</Words>
  <Characters>535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۩▄︻̷̿芫═━一Илля Сумар▄︻̷̿芫═━一۩</cp:lastModifiedBy>
  <cp:revision>2</cp:revision>
  <dcterms:created xsi:type="dcterms:W3CDTF">2025-04-30T17:00:00Z</dcterms:created>
  <dcterms:modified xsi:type="dcterms:W3CDTF">2025-04-30T17:00:00Z</dcterms:modified>
  <cp:category/>
</cp:coreProperties>
</file>